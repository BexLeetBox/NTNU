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381C" w14:textId="5C6BD08B" w:rsidR="003312ED" w:rsidRDefault="007571AF" w:rsidP="0098183F">
      <w:pPr>
        <w:pStyle w:val="Title"/>
        <w:spacing w:line="360" w:lineRule="auto"/>
      </w:pPr>
      <w:r>
        <w:t xml:space="preserve">Wargames project </w:t>
      </w:r>
    </w:p>
    <w:p w14:paraId="5696DB25" w14:textId="363D3A71" w:rsidR="003312ED" w:rsidRDefault="007571AF" w:rsidP="0098183F">
      <w:pPr>
        <w:pStyle w:val="Subtitle"/>
        <w:spacing w:line="360" w:lineRule="auto"/>
      </w:pPr>
      <w:r>
        <w:t>By Beka Bonsa</w:t>
      </w:r>
    </w:p>
    <w:p w14:paraId="74620330" w14:textId="77777777" w:rsidR="003312ED" w:rsidRDefault="006D6E7F" w:rsidP="0098183F">
      <w:pPr>
        <w:pStyle w:val="Heading2"/>
        <w:spacing w:line="360" w:lineRule="auto"/>
      </w:pPr>
      <w:sdt>
        <w:sdtPr>
          <w:alias w:val="Project Background and Description:"/>
          <w:tag w:val="Project Background and Description:"/>
          <w:id w:val="1787619282"/>
          <w:placeholder>
            <w:docPart w:val="FE395C78DE764022B7EFB2ABF5C083B2"/>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0FE669A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F214617" w14:textId="77777777" w:rsidR="005D4DC9" w:rsidRDefault="005D4DC9" w:rsidP="0098183F">
            <w:pPr>
              <w:spacing w:line="360" w:lineRule="auto"/>
            </w:pPr>
            <w:r>
              <w:rPr>
                <w:noProof/>
                <w:lang w:eastAsia="en-US"/>
              </w:rPr>
              <mc:AlternateContent>
                <mc:Choice Requires="wpg">
                  <w:drawing>
                    <wp:inline distT="0" distB="0" distL="0" distR="0" wp14:anchorId="7A919274" wp14:editId="3DAC57F7">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8EFE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C794D" w14:textId="0A46FE94" w:rsidR="005D4DC9" w:rsidRDefault="007571AF"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 xml:space="preserve">Wargames is a project assigned for first year software engineer students </w:t>
            </w:r>
            <w:r w:rsidR="004707A7">
              <w:t>who are taking IDATT2001 (Programming 2 course). T</w:t>
            </w:r>
            <w:r>
              <w:t>he primary purpose of the project is t</w:t>
            </w:r>
            <w:r w:rsidR="00751D51">
              <w:t xml:space="preserve">o grade the student’s abilities based on how well the student integrates the technologies and principles covered throughout the course. </w:t>
            </w:r>
          </w:p>
        </w:tc>
      </w:tr>
    </w:tbl>
    <w:p w14:paraId="0F315B46" w14:textId="77777777" w:rsidR="009532BA" w:rsidRDefault="009532BA" w:rsidP="0098183F">
      <w:pPr>
        <w:spacing w:line="360" w:lineRule="auto"/>
      </w:pPr>
    </w:p>
    <w:p w14:paraId="60F56C3F" w14:textId="22FA1C68" w:rsidR="00C74019" w:rsidRDefault="00751D51" w:rsidP="0098183F">
      <w:pPr>
        <w:spacing w:line="360" w:lineRule="auto"/>
      </w:pPr>
      <w:r>
        <w:t xml:space="preserve">The </w:t>
      </w:r>
      <w:r w:rsidR="001B0178">
        <w:t xml:space="preserve">main task for the </w:t>
      </w:r>
      <w:r w:rsidR="00435FB2">
        <w:t xml:space="preserve">Wargames </w:t>
      </w:r>
      <w:r>
        <w:t>project</w:t>
      </w:r>
      <w:r w:rsidR="001B0178">
        <w:t xml:space="preserve"> is to make a war simulation game where armies</w:t>
      </w:r>
      <w:r w:rsidR="0084571C">
        <w:t xml:space="preserve">, each with their own </w:t>
      </w:r>
      <w:r w:rsidR="00744972">
        <w:t>several types</w:t>
      </w:r>
      <w:r w:rsidR="0084571C">
        <w:t xml:space="preserve"> of units,</w:t>
      </w:r>
      <w:r w:rsidR="001B0178">
        <w:t xml:space="preserve"> can go to war and</w:t>
      </w:r>
      <w:r w:rsidR="0084571C">
        <w:t xml:space="preserve"> an army can</w:t>
      </w:r>
      <w:r w:rsidR="001B0178">
        <w:t xml:space="preserve"> come out victorious. The project also focuses on implementing tests, design principles and</w:t>
      </w:r>
      <w:r w:rsidR="00157F80">
        <w:t xml:space="preserve"> the use of</w:t>
      </w:r>
      <w:r w:rsidR="0084571C">
        <w:t xml:space="preserve"> various</w:t>
      </w:r>
      <w:r w:rsidR="001B0178">
        <w:t xml:space="preserve"> tools </w:t>
      </w:r>
      <w:r w:rsidR="00157F80">
        <w:t>that</w:t>
      </w:r>
      <w:r w:rsidR="001B0178">
        <w:t xml:space="preserve"> make the workflow easier.</w:t>
      </w:r>
    </w:p>
    <w:p w14:paraId="2054E996" w14:textId="24F205B3" w:rsidR="003312ED" w:rsidRDefault="002F50F8" w:rsidP="0098183F">
      <w:pPr>
        <w:pStyle w:val="Heading2"/>
        <w:spacing w:line="360" w:lineRule="auto"/>
      </w:pPr>
      <w:r>
        <w:t>Requirements</w:t>
      </w:r>
    </w:p>
    <w:tbl>
      <w:tblPr>
        <w:tblStyle w:val="TipTable"/>
        <w:tblW w:w="5000" w:type="pct"/>
        <w:tblLook w:val="04A0" w:firstRow="1" w:lastRow="0" w:firstColumn="1" w:lastColumn="0" w:noHBand="0" w:noVBand="1"/>
        <w:tblDescription w:val="Layout table"/>
      </w:tblPr>
      <w:tblGrid>
        <w:gridCol w:w="577"/>
        <w:gridCol w:w="8783"/>
      </w:tblGrid>
      <w:tr w:rsidR="005D4DC9" w14:paraId="0E15BB8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491F548" w14:textId="29BB554A" w:rsidR="005D4DC9" w:rsidRDefault="005D4DC9" w:rsidP="0098183F">
            <w:pPr>
              <w:spacing w:line="360" w:lineRule="auto"/>
            </w:pPr>
            <w:r>
              <w:rPr>
                <w:noProof/>
                <w:lang w:eastAsia="en-US"/>
              </w:rPr>
              <mc:AlternateContent>
                <mc:Choice Requires="wpg">
                  <w:drawing>
                    <wp:inline distT="0" distB="0" distL="0" distR="0" wp14:anchorId="17B760E5" wp14:editId="710CF393">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48D64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7BCA89" w14:textId="3478D619" w:rsidR="005D4DC9" w:rsidRDefault="00A73DE3"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 xml:space="preserve">The </w:t>
            </w:r>
            <w:r w:rsidR="00B81B3D">
              <w:t>W</w:t>
            </w:r>
            <w:r>
              <w:t>argames application has many features</w:t>
            </w:r>
            <w:r w:rsidR="00733892">
              <w:t>,</w:t>
            </w:r>
            <w:r w:rsidR="000656C7">
              <w:t xml:space="preserve"> most of which </w:t>
            </w:r>
            <w:r w:rsidR="00733892">
              <w:t xml:space="preserve">are stated in the </w:t>
            </w:r>
            <w:r w:rsidR="001616F2">
              <w:t xml:space="preserve">subtasks of the </w:t>
            </w:r>
            <w:r w:rsidR="00755F08">
              <w:t>W</w:t>
            </w:r>
            <w:r w:rsidR="001616F2">
              <w:t>argame</w:t>
            </w:r>
            <w:r w:rsidR="00755F08">
              <w:t>s</w:t>
            </w:r>
            <w:r w:rsidR="001616F2">
              <w:t xml:space="preserve"> </w:t>
            </w:r>
            <w:r w:rsidR="00AE5666">
              <w:t>assignment</w:t>
            </w:r>
            <w:r>
              <w:t>.</w:t>
            </w:r>
            <w:r w:rsidR="008D6D77">
              <w:t xml:space="preserve"> </w:t>
            </w:r>
            <w:r w:rsidR="00B31CE6">
              <w:t>Here is a</w:t>
            </w:r>
            <w:r w:rsidR="00414B4F">
              <w:t xml:space="preserve"> use case diagram </w:t>
            </w:r>
            <w:r w:rsidR="00B81B3D">
              <w:t xml:space="preserve">conveying the most </w:t>
            </w:r>
            <w:r w:rsidR="005121B2">
              <w:t>prominent features</w:t>
            </w:r>
            <w:r w:rsidR="00B81B3D">
              <w:t xml:space="preserve"> in the Wargame</w:t>
            </w:r>
            <w:r w:rsidR="00F22A57">
              <w:t>s</w:t>
            </w:r>
            <w:r w:rsidR="00B81B3D">
              <w:t xml:space="preserve"> application</w:t>
            </w:r>
            <w:r w:rsidR="00B31CE6">
              <w:t xml:space="preserve"> </w:t>
            </w:r>
          </w:p>
        </w:tc>
      </w:tr>
    </w:tbl>
    <w:p w14:paraId="72C7974F" w14:textId="5CB192F7" w:rsidR="003312ED" w:rsidRDefault="003312ED" w:rsidP="0098183F">
      <w:pPr>
        <w:spacing w:line="360" w:lineRule="auto"/>
      </w:pPr>
    </w:p>
    <w:p w14:paraId="1FA0C208" w14:textId="446951F3" w:rsidR="008D2E54" w:rsidRDefault="007F0B62" w:rsidP="00836782">
      <w:pPr>
        <w:spacing w:line="360" w:lineRule="auto"/>
        <w:jc w:val="center"/>
      </w:pPr>
      <w:r>
        <w:rPr>
          <w:noProof/>
        </w:rPr>
        <w:drawing>
          <wp:inline distT="0" distB="0" distL="0" distR="0" wp14:anchorId="1779A3EF" wp14:editId="04532BC8">
            <wp:extent cx="5552574" cy="376047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574" cy="3760470"/>
                    </a:xfrm>
                    <a:prstGeom prst="rect">
                      <a:avLst/>
                    </a:prstGeom>
                    <a:noFill/>
                    <a:ln>
                      <a:noFill/>
                    </a:ln>
                  </pic:spPr>
                </pic:pic>
              </a:graphicData>
            </a:graphic>
          </wp:inline>
        </w:drawing>
      </w:r>
    </w:p>
    <w:tbl>
      <w:tblPr>
        <w:tblStyle w:val="TipTable"/>
        <w:tblpPr w:leftFromText="180" w:rightFromText="180" w:vertAnchor="text" w:horzAnchor="margin" w:tblpY="-658"/>
        <w:tblW w:w="5000" w:type="pct"/>
        <w:tblLook w:val="04A0" w:firstRow="1" w:lastRow="0" w:firstColumn="1" w:lastColumn="0" w:noHBand="0" w:noVBand="1"/>
        <w:tblDescription w:val="Layout table"/>
      </w:tblPr>
      <w:tblGrid>
        <w:gridCol w:w="577"/>
        <w:gridCol w:w="8783"/>
      </w:tblGrid>
      <w:tr w:rsidR="00F441FB" w14:paraId="404B9184" w14:textId="77777777" w:rsidTr="00F441FB">
        <w:tc>
          <w:tcPr>
            <w:cnfStyle w:val="001000000000" w:firstRow="0" w:lastRow="0" w:firstColumn="1" w:lastColumn="0" w:oddVBand="0" w:evenVBand="0" w:oddHBand="0" w:evenHBand="0" w:firstRowFirstColumn="0" w:firstRowLastColumn="0" w:lastRowFirstColumn="0" w:lastRowLastColumn="0"/>
            <w:tcW w:w="308" w:type="pct"/>
          </w:tcPr>
          <w:p w14:paraId="31F6BCD4" w14:textId="77777777" w:rsidR="00F441FB" w:rsidRDefault="00F441FB" w:rsidP="0098183F">
            <w:pPr>
              <w:spacing w:line="360" w:lineRule="auto"/>
            </w:pPr>
            <w:r>
              <w:rPr>
                <w:noProof/>
                <w:lang w:eastAsia="en-US"/>
              </w:rPr>
              <w:lastRenderedPageBreak/>
              <mc:AlternateContent>
                <mc:Choice Requires="wpg">
                  <w:drawing>
                    <wp:inline distT="0" distB="0" distL="0" distR="0" wp14:anchorId="2E1A5636" wp14:editId="436A269D">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0DC83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qdBkwgAAF4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C5DqdBkwgAAF4oAAAOAAAAAAAAAAAAAAAAAC4CAABkcnMvZTJvRG9jLnhtbFBLAQItABQA&#10;BgAIAAAAIQAF4gw92QAAAAMBAAAPAAAAAAAAAAAAAAAAAO0KAABkcnMvZG93bnJldi54bWxQSwUG&#10;AAAAAAQABADzAAAA8w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1B6E3BC" w14:textId="77777777" w:rsidR="00F441FB" w:rsidRDefault="00F441FB"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A screenshot of the Wargames user interface.</w:t>
            </w:r>
          </w:p>
        </w:tc>
      </w:tr>
    </w:tbl>
    <w:p w14:paraId="6AFB379E" w14:textId="5A583C6F" w:rsidR="00C44971" w:rsidRDefault="00F441FB" w:rsidP="0098183F">
      <w:pPr>
        <w:spacing w:line="360" w:lineRule="auto"/>
      </w:pPr>
      <w:r w:rsidRPr="00A8780D">
        <w:rPr>
          <w:noProof/>
        </w:rPr>
        <w:t xml:space="preserve"> </w:t>
      </w:r>
      <w:r w:rsidR="00A8780D" w:rsidRPr="00A8780D">
        <w:rPr>
          <w:noProof/>
        </w:rPr>
        <w:drawing>
          <wp:inline distT="0" distB="0" distL="0" distR="0" wp14:anchorId="51F0E53A" wp14:editId="64CD4B93">
            <wp:extent cx="5943600" cy="3160395"/>
            <wp:effectExtent l="0" t="0" r="0" b="190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9"/>
                    <a:stretch>
                      <a:fillRect/>
                    </a:stretch>
                  </pic:blipFill>
                  <pic:spPr>
                    <a:xfrm>
                      <a:off x="0" y="0"/>
                      <a:ext cx="5943600" cy="3160395"/>
                    </a:xfrm>
                    <a:prstGeom prst="rect">
                      <a:avLst/>
                    </a:prstGeom>
                  </pic:spPr>
                </pic:pic>
              </a:graphicData>
            </a:graphic>
          </wp:inline>
        </w:drawing>
      </w:r>
    </w:p>
    <w:p w14:paraId="385EEA85" w14:textId="35196862" w:rsidR="007F7B98" w:rsidRDefault="00633510" w:rsidP="0098183F">
      <w:pPr>
        <w:spacing w:line="360" w:lineRule="auto"/>
      </w:pPr>
      <w:r>
        <w:t>As shown on the picture above, the user interfa</w:t>
      </w:r>
      <w:r w:rsidR="00D75C06">
        <w:t xml:space="preserve">ce includes a menu-bar, </w:t>
      </w:r>
      <w:r w:rsidR="00071B15">
        <w:t>selectable terrain types, Army info display and army tables</w:t>
      </w:r>
      <w:r w:rsidR="006B2F9A">
        <w:t xml:space="preserve">. Placed in the middle of the </w:t>
      </w:r>
      <w:r w:rsidR="00FF70EB">
        <w:t>screen are two troops</w:t>
      </w:r>
      <w:r w:rsidR="0051438A">
        <w:t>,</w:t>
      </w:r>
      <w:r w:rsidR="00FF70EB">
        <w:t xml:space="preserve"> facing towards each other</w:t>
      </w:r>
      <w:r w:rsidR="0051438A">
        <w:t xml:space="preserve"> </w:t>
      </w:r>
      <w:r w:rsidR="0027045E">
        <w:t xml:space="preserve">and </w:t>
      </w:r>
      <w:r w:rsidR="003517F3">
        <w:t>representing their army</w:t>
      </w:r>
      <w:r w:rsidR="004C35A2">
        <w:t xml:space="preserve">, who are prepared to charge forward </w:t>
      </w:r>
      <w:r w:rsidR="00506D7C">
        <w:t>when</w:t>
      </w:r>
      <w:r w:rsidR="00084795">
        <w:t xml:space="preserve"> the</w:t>
      </w:r>
      <w:r w:rsidR="00506D7C">
        <w:t xml:space="preserve"> simulate battle</w:t>
      </w:r>
      <w:r w:rsidR="00084795">
        <w:t xml:space="preserve"> button</w:t>
      </w:r>
      <w:r w:rsidR="00506D7C">
        <w:t xml:space="preserve"> is pressed. </w:t>
      </w:r>
      <w:r w:rsidR="00CE74D6">
        <w:t>The surviving troop after a simulation indicates which army was victorious</w:t>
      </w:r>
      <w:r w:rsidR="00E14A48">
        <w:t>.</w:t>
      </w:r>
    </w:p>
    <w:p w14:paraId="4951C9F3" w14:textId="2DC6B924" w:rsidR="00E14A48" w:rsidRDefault="005F71A3" w:rsidP="0098183F">
      <w:pPr>
        <w:spacing w:line="360" w:lineRule="auto"/>
      </w:pPr>
      <w:r>
        <w:t xml:space="preserve">Starting from the menu-bar, the user interface </w:t>
      </w:r>
      <w:r w:rsidR="00504D74">
        <w:t xml:space="preserve">includes two different </w:t>
      </w:r>
      <w:r w:rsidR="00B34EFD">
        <w:t xml:space="preserve">categories for menu options. One of them is </w:t>
      </w:r>
      <w:r w:rsidR="00FF392A">
        <w:t xml:space="preserve">File, in here </w:t>
      </w:r>
      <w:r w:rsidR="00A46B86">
        <w:t>lies</w:t>
      </w:r>
      <w:r w:rsidR="00FF392A">
        <w:t xml:space="preserve"> an option to create an army file. </w:t>
      </w:r>
      <w:r w:rsidR="00F44C0E">
        <w:t xml:space="preserve">When this option is </w:t>
      </w:r>
      <w:r w:rsidR="00165EAB">
        <w:t>clicked,</w:t>
      </w:r>
      <w:r w:rsidR="008E6331">
        <w:t xml:space="preserve"> </w:t>
      </w:r>
      <w:r w:rsidR="004A1E9A">
        <w:t xml:space="preserve">a user is </w:t>
      </w:r>
      <w:r w:rsidR="004911DE">
        <w:t xml:space="preserve">required to </w:t>
      </w:r>
      <w:r w:rsidR="005814E5">
        <w:t>type in an army</w:t>
      </w:r>
      <w:r w:rsidR="00015405">
        <w:t xml:space="preserve"> </w:t>
      </w:r>
      <w:r w:rsidR="00165EAB">
        <w:t>name</w:t>
      </w:r>
      <w:r w:rsidR="00375A5C">
        <w:t xml:space="preserve"> and select file path right after</w:t>
      </w:r>
      <w:r w:rsidR="00484C8D">
        <w:t xml:space="preserve">. </w:t>
      </w:r>
      <w:r w:rsidR="007554E4">
        <w:t xml:space="preserve">If done correctly, an army file with </w:t>
      </w:r>
      <w:r w:rsidR="00896B55">
        <w:t>five</w:t>
      </w:r>
      <w:r w:rsidR="007554E4">
        <w:t xml:space="preserve"> troops will </w:t>
      </w:r>
      <w:r w:rsidR="00E65589">
        <w:t xml:space="preserve">be generated and saved. </w:t>
      </w:r>
    </w:p>
    <w:p w14:paraId="6851A9EA" w14:textId="792664A0" w:rsidR="00B4092B" w:rsidRDefault="008066DC" w:rsidP="0098183F">
      <w:pPr>
        <w:spacing w:line="360" w:lineRule="auto"/>
      </w:pPr>
      <w:r>
        <w:t xml:space="preserve">The second </w:t>
      </w:r>
      <w:r w:rsidR="002864EC">
        <w:t>menu bar option</w:t>
      </w:r>
      <w:r w:rsidR="001B6489">
        <w:t xml:space="preserve">, Edit, offers an option for the user to </w:t>
      </w:r>
      <w:r w:rsidR="00B4092B">
        <w:t xml:space="preserve">remove all troops from one of the armies. </w:t>
      </w:r>
    </w:p>
    <w:p w14:paraId="3E194ABE" w14:textId="16B777CB" w:rsidR="004E789E" w:rsidRDefault="004E789E" w:rsidP="0098183F">
      <w:pPr>
        <w:spacing w:line="360" w:lineRule="auto"/>
      </w:pPr>
      <w:r>
        <w:t xml:space="preserve">Another crucial feature </w:t>
      </w:r>
      <w:r w:rsidR="001C45C1">
        <w:t xml:space="preserve">for wargames </w:t>
      </w:r>
      <w:r>
        <w:t xml:space="preserve">is the option to load </w:t>
      </w:r>
      <w:r w:rsidR="0030249C">
        <w:t xml:space="preserve">armies </w:t>
      </w:r>
      <w:r w:rsidR="000B0284">
        <w:t xml:space="preserve">from </w:t>
      </w:r>
      <w:r w:rsidR="0034423A">
        <w:t xml:space="preserve">the </w:t>
      </w:r>
      <w:r w:rsidR="0004720E">
        <w:t>user’s</w:t>
      </w:r>
      <w:r w:rsidR="0034423A">
        <w:t xml:space="preserve"> computer. </w:t>
      </w:r>
      <w:r w:rsidR="009931B7">
        <w:t xml:space="preserve">The army file must </w:t>
      </w:r>
      <w:r w:rsidR="001D344C">
        <w:t xml:space="preserve">have the </w:t>
      </w:r>
      <w:r w:rsidR="000E06F7">
        <w:t>extension “.</w:t>
      </w:r>
      <w:r w:rsidR="009931B7">
        <w:t>csv</w:t>
      </w:r>
      <w:r w:rsidR="000E06F7">
        <w:t>”</w:t>
      </w:r>
      <w:r w:rsidR="001D344C">
        <w:t xml:space="preserve"> and must have comma separated values </w:t>
      </w:r>
      <w:r w:rsidR="000E06F7">
        <w:t xml:space="preserve">contained within. </w:t>
      </w:r>
      <w:r w:rsidR="00986B07">
        <w:t xml:space="preserve">If the forementioned criteria </w:t>
      </w:r>
      <w:r w:rsidR="00D63E7C">
        <w:t xml:space="preserve">is met, an arbitrary army file can be loaded </w:t>
      </w:r>
      <w:r w:rsidR="00DD62A3">
        <w:t>by clicking on the load army button</w:t>
      </w:r>
    </w:p>
    <w:p w14:paraId="1349DB39" w14:textId="29DC52F4" w:rsidR="00BB236E" w:rsidRDefault="000E06F7" w:rsidP="0098183F">
      <w:pPr>
        <w:spacing w:line="360" w:lineRule="auto"/>
      </w:pPr>
      <w:r>
        <w:t xml:space="preserve">Wargames is </w:t>
      </w:r>
      <w:r w:rsidR="00213776">
        <w:t>a battle simulation game and</w:t>
      </w:r>
      <w:r w:rsidR="00EF5C36">
        <w:t xml:space="preserve"> choosing</w:t>
      </w:r>
      <w:r w:rsidR="00213776">
        <w:t xml:space="preserve"> terrain plays </w:t>
      </w:r>
      <w:r w:rsidR="00D17CD9">
        <w:t>a vital role</w:t>
      </w:r>
      <w:r w:rsidR="00213776">
        <w:t xml:space="preserve"> in the outcome of battles</w:t>
      </w:r>
      <w:r w:rsidR="00201C95">
        <w:t xml:space="preserve">. Terrain can be chosen by clicking on one of the three displayed terrain types under the </w:t>
      </w:r>
      <w:r w:rsidR="00A05485">
        <w:t>wargames’</w:t>
      </w:r>
      <w:r w:rsidR="00201C95">
        <w:t xml:space="preserve"> logo on the </w:t>
      </w:r>
      <w:r w:rsidR="00C410E2">
        <w:t>GUI</w:t>
      </w:r>
      <w:r w:rsidR="00A05485">
        <w:t xml:space="preserve">. </w:t>
      </w:r>
    </w:p>
    <w:p w14:paraId="2EEA7D21" w14:textId="3F28E33D" w:rsidR="000E06F7" w:rsidRDefault="008C1560" w:rsidP="0098183F">
      <w:pPr>
        <w:spacing w:line="360" w:lineRule="auto"/>
      </w:pPr>
      <w:r>
        <w:t xml:space="preserve">The table view is </w:t>
      </w:r>
      <w:r w:rsidR="00255029">
        <w:t>the</w:t>
      </w:r>
      <w:r>
        <w:t xml:space="preserve"> most important feature for the GUI</w:t>
      </w:r>
      <w:r w:rsidR="00280EA8">
        <w:t xml:space="preserve">. </w:t>
      </w:r>
      <w:r w:rsidR="00B54687">
        <w:t>After loading an army, the units in the army are displayed on one of the table views. It is possible</w:t>
      </w:r>
      <w:r w:rsidR="00B164B4">
        <w:t xml:space="preserve"> for the user</w:t>
      </w:r>
      <w:r w:rsidR="00B54687">
        <w:t xml:space="preserve"> to modify and change the type, </w:t>
      </w:r>
      <w:r w:rsidR="00481D0B">
        <w:t>name,</w:t>
      </w:r>
      <w:r w:rsidR="00B54687">
        <w:t xml:space="preserve"> and health of a unit</w:t>
      </w:r>
      <w:r w:rsidR="00B164B4">
        <w:t xml:space="preserve"> directly from the table view by double clicking a unit.</w:t>
      </w:r>
      <w:r w:rsidR="00677467">
        <w:t xml:space="preserve"> There is also an option to add</w:t>
      </w:r>
      <w:r w:rsidR="00544B69">
        <w:t xml:space="preserve"> or remove</w:t>
      </w:r>
      <w:r w:rsidR="00677467">
        <w:t xml:space="preserve"> a unit </w:t>
      </w:r>
      <w:r w:rsidR="00544B69">
        <w:t>of</w:t>
      </w:r>
      <w:r w:rsidR="00677467">
        <w:t xml:space="preserve"> </w:t>
      </w:r>
      <w:r w:rsidR="009D5DAE">
        <w:t>a specific</w:t>
      </w:r>
      <w:r w:rsidR="00677467">
        <w:t xml:space="preserve"> </w:t>
      </w:r>
      <w:r w:rsidR="009D5DAE">
        <w:t xml:space="preserve">army by </w:t>
      </w:r>
      <w:r w:rsidR="005D6E14">
        <w:t>selecting the unit</w:t>
      </w:r>
      <w:r w:rsidR="00985193">
        <w:t>,</w:t>
      </w:r>
      <w:r w:rsidR="005D6E14">
        <w:t xml:space="preserve"> then </w:t>
      </w:r>
      <w:r w:rsidR="009D5DAE">
        <w:t xml:space="preserve">right clicking </w:t>
      </w:r>
      <w:r w:rsidR="007D5491">
        <w:t>on the</w:t>
      </w:r>
      <w:r w:rsidR="009D5DAE">
        <w:t xml:space="preserve"> table view</w:t>
      </w:r>
      <w:r w:rsidR="00985193">
        <w:t>,</w:t>
      </w:r>
      <w:r w:rsidR="009D5DAE">
        <w:t xml:space="preserve"> </w:t>
      </w:r>
      <w:r w:rsidR="008A1DB7">
        <w:t>to then choose</w:t>
      </w:r>
      <w:r w:rsidR="009D5DAE">
        <w:t xml:space="preserve"> “Add new unit”</w:t>
      </w:r>
      <w:r w:rsidR="00DE221E">
        <w:t xml:space="preserve"> or “Remove </w:t>
      </w:r>
      <w:r w:rsidR="00576E97">
        <w:t>unit</w:t>
      </w:r>
      <w:proofErr w:type="gramStart"/>
      <w:r w:rsidR="00DE221E">
        <w:t>”.</w:t>
      </w:r>
      <w:proofErr w:type="gramEnd"/>
    </w:p>
    <w:p w14:paraId="0B50CC11" w14:textId="4EF3C992" w:rsidR="003527E7" w:rsidRDefault="0008087F" w:rsidP="0098183F">
      <w:pPr>
        <w:spacing w:line="360" w:lineRule="auto"/>
      </w:pPr>
      <w:r>
        <w:t xml:space="preserve">The save army button </w:t>
      </w:r>
      <w:r w:rsidR="000447E3">
        <w:t xml:space="preserve">which is </w:t>
      </w:r>
      <w:r>
        <w:t xml:space="preserve">present on both sides of the </w:t>
      </w:r>
      <w:r w:rsidR="00160213">
        <w:t>screen</w:t>
      </w:r>
      <w:r>
        <w:t xml:space="preserve"> is responsible for saving the current state of the army </w:t>
      </w:r>
      <w:r w:rsidR="000447E3">
        <w:t xml:space="preserve">by overwriting the loaded file with the modifications added to it by the user. </w:t>
      </w:r>
    </w:p>
    <w:p w14:paraId="7988CE30" w14:textId="41C61B73" w:rsidR="00581279" w:rsidRDefault="00581279" w:rsidP="0098183F">
      <w:pPr>
        <w:spacing w:line="360" w:lineRule="auto"/>
      </w:pPr>
      <w:r>
        <w:lastRenderedPageBreak/>
        <w:t>The</w:t>
      </w:r>
      <w:r w:rsidR="00A0738C">
        <w:t xml:space="preserve"> Simulate battle button highlighted in green is the button that kick starts the simulation </w:t>
      </w:r>
      <w:r w:rsidR="00F53151">
        <w:t xml:space="preserve">and requires both armies to have </w:t>
      </w:r>
      <w:r w:rsidR="00594A13">
        <w:t xml:space="preserve">at least a single unit. </w:t>
      </w:r>
    </w:p>
    <w:p w14:paraId="26F8E6DF" w14:textId="076C7D76" w:rsidR="00F17976" w:rsidRDefault="00594A13" w:rsidP="0098183F">
      <w:pPr>
        <w:spacing w:line="360" w:lineRule="auto"/>
      </w:pPr>
      <w:r>
        <w:t xml:space="preserve">The reset button is intended to reset all </w:t>
      </w:r>
      <w:r w:rsidR="000F520C">
        <w:t>changes that have been made by the user and reset</w:t>
      </w:r>
      <w:r w:rsidR="00DC3A3A">
        <w:t xml:space="preserve"> everything</w:t>
      </w:r>
      <w:r w:rsidR="000F520C">
        <w:t xml:space="preserve"> to the first state </w:t>
      </w:r>
      <w:r w:rsidR="00DC3A3A">
        <w:t>when</w:t>
      </w:r>
      <w:r w:rsidR="000F520C">
        <w:t xml:space="preserve"> the armies were first loaded</w:t>
      </w:r>
      <w:r w:rsidR="00AC0AAC">
        <w:t>.</w:t>
      </w:r>
    </w:p>
    <w:p w14:paraId="6E04A22A" w14:textId="0F34149B" w:rsidR="003312ED" w:rsidRDefault="00070F69" w:rsidP="0098183F">
      <w:pPr>
        <w:pStyle w:val="Heading2"/>
        <w:spacing w:line="360" w:lineRule="auto"/>
      </w:pPr>
      <w:r>
        <w:t>Design</w:t>
      </w:r>
    </w:p>
    <w:tbl>
      <w:tblPr>
        <w:tblStyle w:val="TipTable"/>
        <w:tblW w:w="5000" w:type="pct"/>
        <w:tblLook w:val="04A0" w:firstRow="1" w:lastRow="0" w:firstColumn="1" w:lastColumn="0" w:noHBand="0" w:noVBand="1"/>
        <w:tblDescription w:val="Layout table"/>
      </w:tblPr>
      <w:tblGrid>
        <w:gridCol w:w="577"/>
        <w:gridCol w:w="8783"/>
      </w:tblGrid>
      <w:tr w:rsidR="005D4DC9" w14:paraId="5655AC4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2CE17D3" w14:textId="77777777" w:rsidR="005D4DC9" w:rsidRDefault="005D4DC9" w:rsidP="0098183F">
            <w:pPr>
              <w:spacing w:line="360" w:lineRule="auto"/>
            </w:pPr>
            <w:r>
              <w:rPr>
                <w:noProof/>
                <w:lang w:eastAsia="en-US"/>
              </w:rPr>
              <mc:AlternateContent>
                <mc:Choice Requires="wpg">
                  <w:drawing>
                    <wp:inline distT="0" distB="0" distL="0" distR="0" wp14:anchorId="18E94C0F" wp14:editId="4917A67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A3AD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774C926" w14:textId="72AF7798" w:rsidR="005D4DC9" w:rsidRDefault="00046CAD"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Described in this section</w:t>
            </w:r>
            <w:r w:rsidR="00C469EF">
              <w:t xml:space="preserve"> are the design principles and </w:t>
            </w:r>
            <w:r w:rsidR="002E2F03">
              <w:t>design patterns used</w:t>
            </w:r>
            <w:r w:rsidR="0055544E">
              <w:t xml:space="preserve"> for the Wargames application</w:t>
            </w:r>
          </w:p>
        </w:tc>
      </w:tr>
    </w:tbl>
    <w:p w14:paraId="1084939E" w14:textId="77777777" w:rsidR="00FB2CA7" w:rsidRDefault="00FB2CA7" w:rsidP="0098183F">
      <w:pPr>
        <w:spacing w:line="360" w:lineRule="auto"/>
      </w:pPr>
    </w:p>
    <w:p w14:paraId="62669114" w14:textId="04AD899A" w:rsidR="003312ED" w:rsidRDefault="0055544E" w:rsidP="0098183F">
      <w:pPr>
        <w:spacing w:line="360" w:lineRule="auto"/>
      </w:pPr>
      <w:r>
        <w:t>The</w:t>
      </w:r>
      <w:r w:rsidR="00863DC0">
        <w:t xml:space="preserve"> following are the </w:t>
      </w:r>
      <w:r w:rsidR="00267305">
        <w:t>main design principles</w:t>
      </w:r>
      <w:r w:rsidR="003A0E2D">
        <w:t>/patterns</w:t>
      </w:r>
      <w:r w:rsidR="00267305">
        <w:t xml:space="preserve"> used for Wargames. </w:t>
      </w:r>
    </w:p>
    <w:p w14:paraId="13D891A6" w14:textId="6BD65A67" w:rsidR="003312ED" w:rsidRDefault="00F008DD" w:rsidP="0098183F">
      <w:pPr>
        <w:pStyle w:val="ListBullet"/>
        <w:spacing w:line="360" w:lineRule="auto"/>
      </w:pPr>
      <w:r>
        <w:t xml:space="preserve">Single responsibility </w:t>
      </w:r>
      <w:r w:rsidR="00D45DCF">
        <w:t>principle</w:t>
      </w:r>
      <w:r w:rsidR="009E4068">
        <w:t xml:space="preserve"> </w:t>
      </w:r>
    </w:p>
    <w:p w14:paraId="1571CFAE" w14:textId="31BE070F" w:rsidR="00906B30" w:rsidRDefault="00A11312" w:rsidP="0098183F">
      <w:pPr>
        <w:pStyle w:val="ListBullet"/>
        <w:spacing w:line="360" w:lineRule="auto"/>
      </w:pPr>
      <w:r>
        <w:t>Open-closed principle</w:t>
      </w:r>
    </w:p>
    <w:p w14:paraId="5110F069" w14:textId="10EFB25F" w:rsidR="00A57E44" w:rsidRDefault="002D0358" w:rsidP="0098183F">
      <w:pPr>
        <w:pStyle w:val="ListBullet"/>
        <w:spacing w:line="360" w:lineRule="auto"/>
      </w:pPr>
      <w:r>
        <w:t>Factory design pattern</w:t>
      </w:r>
    </w:p>
    <w:p w14:paraId="569A9E08" w14:textId="77777777" w:rsidR="00FB2CA7" w:rsidRDefault="00FB2CA7" w:rsidP="0098183F">
      <w:pPr>
        <w:pStyle w:val="ListBullet"/>
        <w:numPr>
          <w:ilvl w:val="0"/>
          <w:numId w:val="0"/>
        </w:numPr>
        <w:spacing w:line="360" w:lineRule="auto"/>
        <w:ind w:left="432"/>
      </w:pPr>
    </w:p>
    <w:p w14:paraId="6C27128D" w14:textId="512E07A4" w:rsidR="00FA3BE6" w:rsidRDefault="00FA3BE6" w:rsidP="0098183F">
      <w:pPr>
        <w:pStyle w:val="ListBullet"/>
        <w:numPr>
          <w:ilvl w:val="0"/>
          <w:numId w:val="0"/>
        </w:numPr>
        <w:spacing w:line="360" w:lineRule="auto"/>
      </w:pPr>
      <w:r>
        <w:t xml:space="preserve">Single responsibility </w:t>
      </w:r>
      <w:r w:rsidR="009D20AA">
        <w:t>principle</w:t>
      </w:r>
      <w:r w:rsidR="0087576B">
        <w:t xml:space="preserve"> is one the fi</w:t>
      </w:r>
      <w:r w:rsidR="00B91B9C">
        <w:t xml:space="preserve">ve </w:t>
      </w:r>
      <w:r w:rsidR="00363BF0">
        <w:t>SOLID principles for software development and is about making</w:t>
      </w:r>
      <w:r w:rsidR="003B333B">
        <w:t xml:space="preserve"> a class or a</w:t>
      </w:r>
      <w:r w:rsidR="009574C6">
        <w:t xml:space="preserve"> method</w:t>
      </w:r>
      <w:r w:rsidR="003B333B">
        <w:t xml:space="preserve"> </w:t>
      </w:r>
      <w:r w:rsidR="00D34B0C">
        <w:t>serve</w:t>
      </w:r>
      <w:r w:rsidR="00D50DED">
        <w:t xml:space="preserve"> a sing</w:t>
      </w:r>
      <w:r w:rsidR="00D34B0C">
        <w:t>le</w:t>
      </w:r>
      <w:r w:rsidR="00D50DED">
        <w:t xml:space="preserve"> purpose. </w:t>
      </w:r>
      <w:r w:rsidR="00A15B37">
        <w:t xml:space="preserve">This </w:t>
      </w:r>
      <w:r w:rsidR="006D30E4">
        <w:t xml:space="preserve">ensures the </w:t>
      </w:r>
      <w:r w:rsidR="00080C4F">
        <w:t>context</w:t>
      </w:r>
      <w:r w:rsidR="00DC0E97">
        <w:t xml:space="preserve"> and purpose</w:t>
      </w:r>
      <w:r w:rsidR="00080C4F">
        <w:t xml:space="preserve"> </w:t>
      </w:r>
      <w:r w:rsidR="0065716E">
        <w:t>of</w:t>
      </w:r>
      <w:r w:rsidR="00080C4F">
        <w:t xml:space="preserve"> </w:t>
      </w:r>
      <w:r w:rsidR="00DC0E97">
        <w:t xml:space="preserve">a </w:t>
      </w:r>
      <w:r w:rsidR="00080C4F">
        <w:t xml:space="preserve">class is </w:t>
      </w:r>
      <w:r w:rsidR="00A36EBC">
        <w:t xml:space="preserve">not </w:t>
      </w:r>
      <w:r w:rsidR="000A234B">
        <w:t xml:space="preserve">obscure or </w:t>
      </w:r>
      <w:r w:rsidR="00451DA3">
        <w:t xml:space="preserve">ambiguous and makes it easier to read and understand </w:t>
      </w:r>
      <w:r w:rsidR="00BE459C">
        <w:t xml:space="preserve">each class. </w:t>
      </w:r>
      <w:r w:rsidR="006E48F8">
        <w:t>When applying this principle</w:t>
      </w:r>
      <w:r w:rsidR="00E0117C">
        <w:t xml:space="preserve">, </w:t>
      </w:r>
      <w:r w:rsidR="003D149D">
        <w:t xml:space="preserve">the cohesion </w:t>
      </w:r>
      <w:r w:rsidR="004D7167">
        <w:t xml:space="preserve">of each module </w:t>
      </w:r>
      <w:r w:rsidR="003C084D">
        <w:t xml:space="preserve">in the program </w:t>
      </w:r>
      <w:r w:rsidR="004D7167">
        <w:t xml:space="preserve">will </w:t>
      </w:r>
      <w:r w:rsidR="00D12CF7">
        <w:t xml:space="preserve">therefore </w:t>
      </w:r>
      <w:r w:rsidR="004D7167">
        <w:t>increase</w:t>
      </w:r>
      <w:r w:rsidR="00B32997">
        <w:t xml:space="preserve">. Increasing cohesion is the first step towards </w:t>
      </w:r>
      <w:r w:rsidR="003F1B95">
        <w:t xml:space="preserve">writing </w:t>
      </w:r>
      <w:r w:rsidR="00B61CB5">
        <w:t>readable</w:t>
      </w:r>
      <w:r w:rsidR="00D773BF">
        <w:t xml:space="preserve">, </w:t>
      </w:r>
      <w:r w:rsidR="002A5B2C">
        <w:t>elegant,</w:t>
      </w:r>
      <w:r w:rsidR="00D773BF">
        <w:t xml:space="preserve"> and reusable code</w:t>
      </w:r>
      <w:r w:rsidR="003F1B95">
        <w:t xml:space="preserve">. </w:t>
      </w:r>
    </w:p>
    <w:p w14:paraId="423663F9" w14:textId="2617FA98" w:rsidR="00D133BE" w:rsidRDefault="007258C4" w:rsidP="0098183F">
      <w:pPr>
        <w:pStyle w:val="ListBullet"/>
        <w:numPr>
          <w:ilvl w:val="0"/>
          <w:numId w:val="0"/>
        </w:numPr>
        <w:spacing w:line="360" w:lineRule="auto"/>
      </w:pPr>
      <w:r>
        <w:t xml:space="preserve">The Open/Closed principle is about extendibility and how easy it is </w:t>
      </w:r>
      <w:r w:rsidR="0070544C">
        <w:t>to add new features without rewriting</w:t>
      </w:r>
      <w:r w:rsidR="00D773BF">
        <w:t xml:space="preserve"> any</w:t>
      </w:r>
      <w:r w:rsidR="0070544C">
        <w:t xml:space="preserve"> previous work. </w:t>
      </w:r>
      <w:r w:rsidR="00A702A1">
        <w:t>An effective use</w:t>
      </w:r>
      <w:r w:rsidR="00546E93">
        <w:t xml:space="preserve"> of this principle results in fewer bugs when adding new features to a program</w:t>
      </w:r>
      <w:r w:rsidR="00427929">
        <w:t xml:space="preserve"> and promotes efficiency</w:t>
      </w:r>
      <w:r w:rsidR="006F2B35">
        <w:t xml:space="preserve"> for future extensions</w:t>
      </w:r>
      <w:r w:rsidR="00546E93">
        <w:t>.</w:t>
      </w:r>
      <w:r w:rsidR="006F2B35">
        <w:t xml:space="preserve"> </w:t>
      </w:r>
      <w:r w:rsidR="00914EEC">
        <w:t>For a product that is continually updated and maintained</w:t>
      </w:r>
      <w:r w:rsidR="00FF61DA">
        <w:t xml:space="preserve">, the Open/Closed principle </w:t>
      </w:r>
      <w:r w:rsidR="00B022B0">
        <w:t xml:space="preserve">becomes </w:t>
      </w:r>
      <w:r w:rsidR="00FF61DA">
        <w:t xml:space="preserve">critical </w:t>
      </w:r>
      <w:r w:rsidR="00B022B0">
        <w:t xml:space="preserve">to implement. </w:t>
      </w:r>
    </w:p>
    <w:p w14:paraId="5D666810" w14:textId="24FCE76E" w:rsidR="000A3F26" w:rsidRDefault="00A82584" w:rsidP="0098183F">
      <w:pPr>
        <w:pStyle w:val="ListBullet"/>
        <w:numPr>
          <w:ilvl w:val="0"/>
          <w:numId w:val="0"/>
        </w:numPr>
        <w:spacing w:line="360" w:lineRule="auto"/>
      </w:pPr>
      <w:r>
        <w:t>Factory design pattern</w:t>
      </w:r>
      <w:r w:rsidR="009D20AA">
        <w:t xml:space="preserve"> </w:t>
      </w:r>
      <w:r w:rsidR="00A37E3C">
        <w:t xml:space="preserve">is a creational pattern used for dealing with problems that arise when </w:t>
      </w:r>
      <w:r w:rsidR="006B492C">
        <w:t xml:space="preserve">creating objects without having to specify the class of the object that will be created. </w:t>
      </w:r>
      <w:r w:rsidR="00FD043E">
        <w:t xml:space="preserve">A factory can be used to create an instance of a sub-class </w:t>
      </w:r>
      <w:r w:rsidR="00E52B0F">
        <w:t xml:space="preserve">at runtime, a design pattern that came in handy when editing </w:t>
      </w:r>
      <w:r w:rsidR="00BD2B74">
        <w:t>unit</w:t>
      </w:r>
      <w:r w:rsidR="004540EF">
        <w:t>-type of units</w:t>
      </w:r>
      <w:r w:rsidR="00BD2B74">
        <w:t xml:space="preserve"> </w:t>
      </w:r>
      <w:r w:rsidR="004540EF">
        <w:t>present in the tables of</w:t>
      </w:r>
      <w:r w:rsidR="00BD2B74">
        <w:t xml:space="preserve"> the GUI. </w:t>
      </w:r>
    </w:p>
    <w:p w14:paraId="756835F9" w14:textId="77777777" w:rsidR="002E0A84" w:rsidRDefault="00B643AD" w:rsidP="0098183F">
      <w:pPr>
        <w:pStyle w:val="ListBullet"/>
        <w:numPr>
          <w:ilvl w:val="0"/>
          <w:numId w:val="0"/>
        </w:numPr>
        <w:spacing w:line="360" w:lineRule="auto"/>
      </w:pPr>
      <w:r>
        <w:t xml:space="preserve">The GUI </w:t>
      </w:r>
      <w:r w:rsidR="000E7BAC">
        <w:t xml:space="preserve">developed </w:t>
      </w:r>
      <w:r w:rsidR="003103E0">
        <w:t>also followed</w:t>
      </w:r>
      <w:r w:rsidR="001801A3">
        <w:t xml:space="preserve"> common</w:t>
      </w:r>
      <w:r w:rsidR="003103E0">
        <w:t xml:space="preserve"> </w:t>
      </w:r>
      <w:r w:rsidR="000E7BAC">
        <w:t>standards for front-end desig</w:t>
      </w:r>
      <w:r w:rsidR="001801A3">
        <w:t>n</w:t>
      </w:r>
      <w:r w:rsidR="000E7BAC">
        <w:t>.</w:t>
      </w:r>
      <w:r w:rsidR="001801A3">
        <w:t xml:space="preserve"> One of which was</w:t>
      </w:r>
      <w:r w:rsidR="00D16A33">
        <w:t xml:space="preserve"> creating a responsive flow for user interactions</w:t>
      </w:r>
      <w:r w:rsidR="004E2F04">
        <w:t xml:space="preserve">. If we </w:t>
      </w:r>
      <w:r w:rsidR="00F947B2">
        <w:t xml:space="preserve">look at </w:t>
      </w:r>
      <w:r w:rsidR="009B3B8C">
        <w:t>how hovering the cursor over certain UI elements</w:t>
      </w:r>
      <w:r w:rsidR="00713674">
        <w:t>, we see that some of the</w:t>
      </w:r>
      <w:r w:rsidR="00470612">
        <w:t xml:space="preserve"> elements</w:t>
      </w:r>
      <w:r w:rsidR="00713674">
        <w:t xml:space="preserve"> respond by resizing the text </w:t>
      </w:r>
      <w:r w:rsidR="00470612">
        <w:t xml:space="preserve">contained within or </w:t>
      </w:r>
      <w:r w:rsidR="004D05A1">
        <w:t>the element itself</w:t>
      </w:r>
      <w:r w:rsidR="00175C32">
        <w:t>. This helps distinguish which buttons/elements are interactable and which are no</w:t>
      </w:r>
      <w:r w:rsidR="002E0A84">
        <w:t>t</w:t>
      </w:r>
      <w:r w:rsidR="00175C32">
        <w:t>.</w:t>
      </w:r>
      <w:r w:rsidR="002E0A84">
        <w:t xml:space="preserve"> </w:t>
      </w:r>
    </w:p>
    <w:p w14:paraId="0EB74230" w14:textId="42435644" w:rsidR="009F0C72" w:rsidRDefault="002A0EC6" w:rsidP="0098183F">
      <w:pPr>
        <w:pStyle w:val="ListBullet"/>
        <w:numPr>
          <w:ilvl w:val="0"/>
          <w:numId w:val="0"/>
        </w:numPr>
        <w:spacing w:line="360" w:lineRule="auto"/>
      </w:pPr>
      <w:r>
        <w:t xml:space="preserve">One of the most </w:t>
      </w:r>
      <w:r w:rsidR="00A702A1">
        <w:t>key features</w:t>
      </w:r>
      <w:r>
        <w:t xml:space="preserve"> a GUI </w:t>
      </w:r>
      <w:r w:rsidR="00A5446F">
        <w:t>should</w:t>
      </w:r>
      <w:r>
        <w:t xml:space="preserve"> </w:t>
      </w:r>
      <w:r w:rsidR="008C04E5">
        <w:t>offer</w:t>
      </w:r>
      <w:r>
        <w:t xml:space="preserve"> is</w:t>
      </w:r>
      <w:r w:rsidR="008C04E5">
        <w:t>,</w:t>
      </w:r>
      <w:r>
        <w:t xml:space="preserve"> </w:t>
      </w:r>
      <w:r w:rsidR="000A6F81">
        <w:t xml:space="preserve">proper scalability. A program that </w:t>
      </w:r>
      <w:r w:rsidR="005C63EB">
        <w:t xml:space="preserve">offers no scalability </w:t>
      </w:r>
      <w:r w:rsidR="00EC4630">
        <w:t xml:space="preserve">harms </w:t>
      </w:r>
      <w:r w:rsidR="00A83DBF">
        <w:t>the user</w:t>
      </w:r>
      <w:r w:rsidR="007E18B9">
        <w:t>’s</w:t>
      </w:r>
      <w:r w:rsidR="00A83DBF">
        <w:t xml:space="preserve"> </w:t>
      </w:r>
      <w:r w:rsidR="00F44BB4">
        <w:t xml:space="preserve">overall </w:t>
      </w:r>
      <w:r w:rsidR="00A83DBF">
        <w:t>comfort and experience</w:t>
      </w:r>
      <w:r w:rsidR="007E18B9">
        <w:t xml:space="preserve">. </w:t>
      </w:r>
      <w:r w:rsidR="00A81218">
        <w:t xml:space="preserve">The biggest drawback of lacking scalability is the restrictions it could have for users </w:t>
      </w:r>
      <w:r w:rsidR="00A43574">
        <w:t xml:space="preserve">with different sized monitors/screens. </w:t>
      </w:r>
      <w:r w:rsidR="003E65C1">
        <w:t xml:space="preserve">Ensuring scalability at an early stage </w:t>
      </w:r>
      <w:r w:rsidR="0000728B">
        <w:t>helps the program reach a high</w:t>
      </w:r>
      <w:r w:rsidR="006857E5">
        <w:t>er</w:t>
      </w:r>
      <w:r w:rsidR="0000728B">
        <w:t xml:space="preserve"> device coverage</w:t>
      </w:r>
      <w:r w:rsidR="00FA1137">
        <w:t xml:space="preserve"> </w:t>
      </w:r>
      <w:r w:rsidR="003A2E75">
        <w:t xml:space="preserve">and </w:t>
      </w:r>
      <w:r w:rsidR="00FA1137">
        <w:t xml:space="preserve">gives the user the freedom to scale the application </w:t>
      </w:r>
      <w:r w:rsidR="003A2E75">
        <w:t>to their needs</w:t>
      </w:r>
      <w:r w:rsidR="0000728B">
        <w:t xml:space="preserve">. </w:t>
      </w:r>
    </w:p>
    <w:p w14:paraId="7D69B4D3" w14:textId="2C65936B" w:rsidR="008A28C6" w:rsidRDefault="009F040C" w:rsidP="0098183F">
      <w:pPr>
        <w:pStyle w:val="ListBullet"/>
        <w:numPr>
          <w:ilvl w:val="0"/>
          <w:numId w:val="0"/>
        </w:numPr>
        <w:spacing w:line="360" w:lineRule="auto"/>
      </w:pPr>
      <w:r>
        <w:t xml:space="preserve">One of the other minor details present in the GUI is the coloring </w:t>
      </w:r>
      <w:r w:rsidR="002F3D51">
        <w:t xml:space="preserve">of buttons and sections. </w:t>
      </w:r>
      <w:r w:rsidR="00606EB0">
        <w:t xml:space="preserve">The most important button simulate battle is colored green </w:t>
      </w:r>
      <w:r w:rsidR="00B267C8">
        <w:t xml:space="preserve">to immediately capture the </w:t>
      </w:r>
      <w:r w:rsidR="00A03F21">
        <w:t>user’s</w:t>
      </w:r>
      <w:r w:rsidR="00B267C8">
        <w:t xml:space="preserve"> attention</w:t>
      </w:r>
      <w:r w:rsidR="00A03F21">
        <w:t xml:space="preserve">. </w:t>
      </w:r>
      <w:r w:rsidR="00567DCC">
        <w:t>The simulate battl</w:t>
      </w:r>
      <w:r w:rsidR="00D42225">
        <w:t xml:space="preserve">e’s adversary, namely </w:t>
      </w:r>
      <w:r w:rsidR="00DD2BCC">
        <w:t xml:space="preserve">the reset button, is colored red to indicate </w:t>
      </w:r>
      <w:r w:rsidR="00F42D61">
        <w:t xml:space="preserve">that </w:t>
      </w:r>
      <w:r w:rsidR="00DD2BCC">
        <w:t>it</w:t>
      </w:r>
      <w:r w:rsidR="00F42D61">
        <w:t xml:space="preserve"> i</w:t>
      </w:r>
      <w:r w:rsidR="00DD2BCC">
        <w:t>s the opposite of simulating a battle</w:t>
      </w:r>
      <w:r w:rsidR="00F07DFD">
        <w:t xml:space="preserve">. Since green is </w:t>
      </w:r>
      <w:r w:rsidR="006717BA">
        <w:t xml:space="preserve">normally </w:t>
      </w:r>
      <w:r w:rsidR="00F07DFD">
        <w:lastRenderedPageBreak/>
        <w:t>associated with safe</w:t>
      </w:r>
      <w:r w:rsidR="006717BA">
        <w:t>ty</w:t>
      </w:r>
      <w:r w:rsidR="0089060D">
        <w:t xml:space="preserve"> the user is most likely to click on </w:t>
      </w:r>
      <w:r w:rsidR="00464271">
        <w:t>simulate battle (colored green) effortlessly compared to when clicking reset battle which is colored red</w:t>
      </w:r>
      <w:r w:rsidR="005819A5">
        <w:t xml:space="preserve"> (indicating </w:t>
      </w:r>
      <w:r w:rsidR="00A702A1">
        <w:t>danger</w:t>
      </w:r>
      <w:r w:rsidR="00F4329A">
        <w:t>, here loss of information</w:t>
      </w:r>
      <w:r w:rsidR="005819A5">
        <w:t>)</w:t>
      </w:r>
      <w:r w:rsidR="00464271">
        <w:t xml:space="preserve">. </w:t>
      </w:r>
      <w:r w:rsidR="00481F43">
        <w:t xml:space="preserve">Aside from the two </w:t>
      </w:r>
      <w:r w:rsidR="009E0FBD">
        <w:t xml:space="preserve">colors red and green, the GUI also feature a shade of orange </w:t>
      </w:r>
      <w:r w:rsidR="00730480">
        <w:t xml:space="preserve">to highlight important sections for the user. </w:t>
      </w:r>
      <w:r w:rsidR="005B5E24">
        <w:t xml:space="preserve">The table view is </w:t>
      </w:r>
      <w:r w:rsidR="00027A61">
        <w:t xml:space="preserve">an example of that. </w:t>
      </w:r>
    </w:p>
    <w:p w14:paraId="4D0CD201" w14:textId="6D67B49B" w:rsidR="0079179E" w:rsidRDefault="009D397B" w:rsidP="0098183F">
      <w:pPr>
        <w:pStyle w:val="ListBullet"/>
        <w:numPr>
          <w:ilvl w:val="0"/>
          <w:numId w:val="0"/>
        </w:numPr>
        <w:spacing w:line="360" w:lineRule="auto"/>
      </w:pPr>
      <w:r>
        <w:t>A</w:t>
      </w:r>
      <w:r>
        <w:t>nimations</w:t>
      </w:r>
      <w:r>
        <w:t>, w</w:t>
      </w:r>
      <w:r w:rsidR="002E7EF9">
        <w:t>hen implemented correctly</w:t>
      </w:r>
      <w:r>
        <w:t>,</w:t>
      </w:r>
      <w:r w:rsidR="003A2023">
        <w:t xml:space="preserve"> </w:t>
      </w:r>
      <w:r w:rsidR="00B679C3">
        <w:t xml:space="preserve">can be used to further </w:t>
      </w:r>
      <w:r w:rsidR="00FD37C2">
        <w:t>immerse</w:t>
      </w:r>
      <w:r w:rsidR="00B679C3">
        <w:t xml:space="preserve"> the </w:t>
      </w:r>
      <w:r w:rsidR="00896B55">
        <w:t>user,</w:t>
      </w:r>
      <w:r w:rsidR="006454BC">
        <w:t xml:space="preserve"> </w:t>
      </w:r>
      <w:r w:rsidR="00FD37C2">
        <w:t xml:space="preserve">and give a dynamic and lively </w:t>
      </w:r>
      <w:r w:rsidR="002E7EF9">
        <w:t xml:space="preserve">feeling to the GUI. </w:t>
      </w:r>
      <w:r w:rsidR="000D22DF">
        <w:t>Lack o</w:t>
      </w:r>
      <w:r w:rsidR="00B20AAC">
        <w:t xml:space="preserve">f animations, </w:t>
      </w:r>
      <w:r w:rsidR="00EC1557">
        <w:t>especially</w:t>
      </w:r>
      <w:r w:rsidR="00B20AAC">
        <w:t xml:space="preserve"> </w:t>
      </w:r>
      <w:r w:rsidR="00E25A3A">
        <w:t>in</w:t>
      </w:r>
      <w:r w:rsidR="00B20AAC">
        <w:t xml:space="preserve"> a simulation game</w:t>
      </w:r>
      <w:r w:rsidR="00E25A3A">
        <w:t xml:space="preserve">, can make the </w:t>
      </w:r>
      <w:r w:rsidR="00B405C9">
        <w:t xml:space="preserve">whole experience </w:t>
      </w:r>
      <w:r w:rsidR="00223CA2">
        <w:t>dull</w:t>
      </w:r>
      <w:r w:rsidR="00406790">
        <w:t xml:space="preserve">. </w:t>
      </w:r>
      <w:r w:rsidR="00EE7A87">
        <w:t xml:space="preserve">To </w:t>
      </w:r>
      <w:r w:rsidR="00D97E08">
        <w:t xml:space="preserve">make the simulating experience more </w:t>
      </w:r>
      <w:r w:rsidR="000F3CCC">
        <w:t xml:space="preserve">engaging, animations </w:t>
      </w:r>
      <w:r w:rsidR="00824562">
        <w:t>for the troops representing their armies</w:t>
      </w:r>
      <w:r w:rsidR="00723732">
        <w:t>,</w:t>
      </w:r>
      <w:r w:rsidR="00824562">
        <w:t xml:space="preserve"> </w:t>
      </w:r>
      <w:r w:rsidR="000F3CCC">
        <w:t>were added</w:t>
      </w:r>
      <w:r w:rsidR="00C33021">
        <w:t>.</w:t>
      </w:r>
      <w:r w:rsidR="003B3C0C">
        <w:t xml:space="preserve"> </w:t>
      </w:r>
      <w:r w:rsidR="00B1592D">
        <w:t xml:space="preserve">This proved to be </w:t>
      </w:r>
      <w:r w:rsidR="00B05A74">
        <w:t xml:space="preserve">a quite challenging task given that </w:t>
      </w:r>
      <w:r w:rsidR="00A046C2">
        <w:t xml:space="preserve">stage resizing (scalability) </w:t>
      </w:r>
      <w:r w:rsidR="00B37E8D">
        <w:t>was of</w:t>
      </w:r>
      <w:r w:rsidR="002235B6">
        <w:t xml:space="preserve"> higher priority </w:t>
      </w:r>
      <w:r w:rsidR="00332F5E">
        <w:t xml:space="preserve">and </w:t>
      </w:r>
      <w:r w:rsidR="00256FBD">
        <w:t>applying both</w:t>
      </w:r>
      <w:r w:rsidR="00A16CAA">
        <w:t xml:space="preserve"> is </w:t>
      </w:r>
      <w:r w:rsidR="003C3531">
        <w:t>troublesome</w:t>
      </w:r>
      <w:r w:rsidR="00A046C2">
        <w:t>.</w:t>
      </w:r>
    </w:p>
    <w:p w14:paraId="42095B90" w14:textId="5EA6A0D7" w:rsidR="00EC1FE5" w:rsidRPr="00EC1FE5" w:rsidRDefault="000714BA" w:rsidP="0098183F">
      <w:pPr>
        <w:pStyle w:val="ListBullet"/>
        <w:numPr>
          <w:ilvl w:val="0"/>
          <w:numId w:val="0"/>
        </w:numPr>
        <w:spacing w:line="360" w:lineRule="auto"/>
      </w:pPr>
      <w:r>
        <w:t xml:space="preserve">A huge factor that contributes to the </w:t>
      </w:r>
      <w:r w:rsidR="00B22396">
        <w:t xml:space="preserve">usability of the GUI is </w:t>
      </w:r>
      <w:r w:rsidR="004C375C">
        <w:t xml:space="preserve">displaying errors and making sure the user knows what </w:t>
      </w:r>
      <w:r w:rsidR="003C6022">
        <w:t xml:space="preserve">the program does not allow. For </w:t>
      </w:r>
      <w:r w:rsidR="006F12BC">
        <w:t>example,</w:t>
      </w:r>
      <w:r w:rsidR="003C6022">
        <w:t xml:space="preserve"> simulating a battle without specifying an army </w:t>
      </w:r>
      <w:r w:rsidR="00F1066B">
        <w:t>will result in a warning message that says either army-1 or army-2 has no units</w:t>
      </w:r>
      <w:r w:rsidR="00485DD1">
        <w:t xml:space="preserve">. It does this by creating a </w:t>
      </w:r>
      <w:r w:rsidR="004318BD">
        <w:t>pop-up</w:t>
      </w:r>
      <w:r w:rsidR="00485DD1">
        <w:t xml:space="preserve"> window </w:t>
      </w:r>
      <w:r w:rsidR="00CA1F00">
        <w:t xml:space="preserve">with the warning text </w:t>
      </w:r>
      <w:r w:rsidR="00485DD1">
        <w:t xml:space="preserve">that </w:t>
      </w:r>
      <w:r w:rsidR="00EA2105">
        <w:t>waits</w:t>
      </w:r>
      <w:r w:rsidR="004318BD">
        <w:t xml:space="preserve"> for the user to click on ok or close out of the pop-up. </w:t>
      </w:r>
      <w:r w:rsidR="00CA1F00">
        <w:t xml:space="preserve">This way, the user is forced to know what has gone wrong </w:t>
      </w:r>
      <w:r w:rsidR="00671FC9">
        <w:t xml:space="preserve">and must complete the requirements before proceeding. </w:t>
      </w:r>
    </w:p>
    <w:tbl>
      <w:tblPr>
        <w:tblStyle w:val="TipTable"/>
        <w:tblW w:w="5000" w:type="pct"/>
        <w:tblLook w:val="04A0" w:firstRow="1" w:lastRow="0" w:firstColumn="1" w:lastColumn="0" w:noHBand="0" w:noVBand="1"/>
        <w:tblDescription w:val="Layout table"/>
      </w:tblPr>
      <w:tblGrid>
        <w:gridCol w:w="577"/>
        <w:gridCol w:w="8783"/>
      </w:tblGrid>
      <w:tr w:rsidR="00F10ECA" w14:paraId="78406D11" w14:textId="77777777" w:rsidTr="00380A16">
        <w:tc>
          <w:tcPr>
            <w:cnfStyle w:val="001000000000" w:firstRow="0" w:lastRow="0" w:firstColumn="1" w:lastColumn="0" w:oddVBand="0" w:evenVBand="0" w:oddHBand="0" w:evenHBand="0" w:firstRowFirstColumn="0" w:firstRowLastColumn="0" w:lastRowFirstColumn="0" w:lastRowLastColumn="0"/>
            <w:tcW w:w="308" w:type="pct"/>
          </w:tcPr>
          <w:p w14:paraId="1FCAB38D" w14:textId="1E04BFEE" w:rsidR="00EF00D3" w:rsidRDefault="00EF00D3" w:rsidP="0098183F">
            <w:pPr>
              <w:spacing w:line="360" w:lineRule="auto"/>
            </w:pPr>
          </w:p>
          <w:p w14:paraId="4E19A8B4" w14:textId="77777777" w:rsidR="00EE0F6A" w:rsidRDefault="00116B50" w:rsidP="0098183F">
            <w:pPr>
              <w:spacing w:line="360" w:lineRule="auto"/>
            </w:pPr>
            <w:r>
              <w:rPr>
                <w:noProof/>
                <w:color w:val="2C283A" w:themeColor="text2"/>
              </w:rPr>
              <w:drawing>
                <wp:inline distT="0" distB="0" distL="0" distR="0" wp14:anchorId="080DF979" wp14:editId="3D202112">
                  <wp:extent cx="264017" cy="264017"/>
                  <wp:effectExtent l="0" t="0" r="3175" b="3175"/>
                  <wp:docPr id="23" name="Graphic 23" descr="Badge 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Badge 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9513" cy="279513"/>
                          </a:xfrm>
                          <a:prstGeom prst="rect">
                            <a:avLst/>
                          </a:prstGeom>
                        </pic:spPr>
                      </pic:pic>
                    </a:graphicData>
                  </a:graphic>
                </wp:inline>
              </w:drawing>
            </w:r>
          </w:p>
          <w:p w14:paraId="7CC9BF11" w14:textId="339FC25C" w:rsidR="00EE0F6A" w:rsidRDefault="00EE0F6A" w:rsidP="0098183F">
            <w:pPr>
              <w:spacing w:line="360" w:lineRule="auto"/>
            </w:pPr>
          </w:p>
          <w:p w14:paraId="28867582" w14:textId="6E9B7A31" w:rsidR="00EE0F6A" w:rsidRDefault="00EE0F6A" w:rsidP="0098183F">
            <w:pPr>
              <w:spacing w:line="360" w:lineRule="auto"/>
            </w:pPr>
          </w:p>
          <w:p w14:paraId="1E48F66F" w14:textId="77777777" w:rsidR="00EE0F6A" w:rsidRDefault="00EE0F6A" w:rsidP="0098183F">
            <w:pPr>
              <w:spacing w:line="360" w:lineRule="auto"/>
            </w:pPr>
          </w:p>
          <w:p w14:paraId="0215C615" w14:textId="77777777" w:rsidR="00EE0F6A" w:rsidRDefault="00EE0F6A" w:rsidP="0098183F">
            <w:pPr>
              <w:spacing w:line="360" w:lineRule="auto"/>
            </w:pPr>
          </w:p>
          <w:p w14:paraId="3B911A00" w14:textId="77777777" w:rsidR="00EE0F6A" w:rsidRDefault="00EE0F6A" w:rsidP="0098183F">
            <w:pPr>
              <w:spacing w:line="360" w:lineRule="auto"/>
            </w:pPr>
          </w:p>
          <w:p w14:paraId="1FA0C623" w14:textId="77777777" w:rsidR="00EE0F6A" w:rsidRDefault="00EE0F6A" w:rsidP="0098183F">
            <w:pPr>
              <w:spacing w:line="360" w:lineRule="auto"/>
            </w:pPr>
          </w:p>
          <w:p w14:paraId="5E1390C5" w14:textId="77777777" w:rsidR="00EE0F6A" w:rsidRDefault="00EE0F6A" w:rsidP="0098183F">
            <w:pPr>
              <w:spacing w:line="360" w:lineRule="auto"/>
            </w:pPr>
          </w:p>
          <w:p w14:paraId="04FE9B29" w14:textId="77777777" w:rsidR="00EE0F6A" w:rsidRDefault="00EE0F6A" w:rsidP="0098183F">
            <w:pPr>
              <w:spacing w:line="360" w:lineRule="auto"/>
            </w:pPr>
          </w:p>
          <w:p w14:paraId="464EB9B3" w14:textId="23A1D43B" w:rsidR="00EE0F6A" w:rsidRDefault="00EE0F6A" w:rsidP="0098183F">
            <w:pPr>
              <w:spacing w:line="360" w:lineRule="auto"/>
            </w:pPr>
          </w:p>
          <w:p w14:paraId="37EAF7A5" w14:textId="77777777" w:rsidR="00EE0F6A" w:rsidRDefault="00EE0F6A" w:rsidP="0098183F">
            <w:pPr>
              <w:spacing w:line="360" w:lineRule="auto"/>
            </w:pPr>
          </w:p>
          <w:p w14:paraId="347A2054" w14:textId="77777777" w:rsidR="00EE0F6A" w:rsidRDefault="00EE0F6A" w:rsidP="0098183F">
            <w:pPr>
              <w:spacing w:line="360" w:lineRule="auto"/>
            </w:pPr>
          </w:p>
          <w:p w14:paraId="776A0581" w14:textId="77777777" w:rsidR="00EE0F6A" w:rsidRDefault="00EE0F6A" w:rsidP="0098183F">
            <w:pPr>
              <w:spacing w:line="360" w:lineRule="auto"/>
            </w:pPr>
          </w:p>
          <w:p w14:paraId="033EC43D" w14:textId="77777777" w:rsidR="00EE0F6A" w:rsidRDefault="00EE0F6A" w:rsidP="0098183F">
            <w:pPr>
              <w:spacing w:line="360" w:lineRule="auto"/>
            </w:pPr>
          </w:p>
          <w:p w14:paraId="5113C5B4" w14:textId="77777777" w:rsidR="00EE0F6A" w:rsidRDefault="00EE0F6A" w:rsidP="0098183F">
            <w:pPr>
              <w:spacing w:line="360" w:lineRule="auto"/>
            </w:pPr>
          </w:p>
          <w:p w14:paraId="20B5DC00" w14:textId="77777777" w:rsidR="00EE0F6A" w:rsidRDefault="00EE0F6A" w:rsidP="0098183F">
            <w:pPr>
              <w:spacing w:line="360" w:lineRule="auto"/>
            </w:pPr>
          </w:p>
          <w:p w14:paraId="6A583C66" w14:textId="77777777" w:rsidR="00EE0F6A" w:rsidRDefault="00EE0F6A" w:rsidP="0098183F">
            <w:pPr>
              <w:spacing w:line="360" w:lineRule="auto"/>
            </w:pPr>
          </w:p>
          <w:p w14:paraId="0E535BD3" w14:textId="77777777" w:rsidR="00EE0F6A" w:rsidRDefault="00EE0F6A" w:rsidP="0098183F">
            <w:pPr>
              <w:spacing w:line="360" w:lineRule="auto"/>
            </w:pPr>
          </w:p>
          <w:p w14:paraId="3E9CADC7" w14:textId="45C873FF" w:rsidR="00EE0F6A" w:rsidRDefault="00EE0F6A" w:rsidP="0098183F">
            <w:pPr>
              <w:spacing w:line="360" w:lineRule="auto"/>
            </w:pPr>
          </w:p>
          <w:p w14:paraId="3897A6D9" w14:textId="50C23C1D" w:rsidR="00EE0F6A" w:rsidRDefault="00EE0F6A" w:rsidP="0098183F">
            <w:pPr>
              <w:spacing w:line="360" w:lineRule="auto"/>
            </w:pPr>
          </w:p>
          <w:p w14:paraId="4A9399F3" w14:textId="4688F7C8" w:rsidR="008A0DC9" w:rsidRPr="008A0DC9" w:rsidRDefault="003C3531" w:rsidP="0098183F">
            <w:pPr>
              <w:spacing w:line="360" w:lineRule="auto"/>
            </w:pPr>
            <w:r>
              <w:rPr>
                <w:noProof/>
                <w:color w:val="2C283A" w:themeColor="text2"/>
              </w:rPr>
              <w:drawing>
                <wp:anchor distT="0" distB="0" distL="114300" distR="114300" simplePos="0" relativeHeight="251663362" behindDoc="0" locked="0" layoutInCell="1" allowOverlap="1" wp14:anchorId="3D5F083D" wp14:editId="695BA362">
                  <wp:simplePos x="0" y="0"/>
                  <wp:positionH relativeFrom="column">
                    <wp:posOffset>53975</wp:posOffset>
                  </wp:positionH>
                  <wp:positionV relativeFrom="paragraph">
                    <wp:posOffset>691816</wp:posOffset>
                  </wp:positionV>
                  <wp:extent cx="257577" cy="257577"/>
                  <wp:effectExtent l="0" t="0" r="9525" b="9525"/>
                  <wp:wrapSquare wrapText="bothSides"/>
                  <wp:docPr id="29" name="Graphic 29" descr="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Badg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7577" cy="257577"/>
                          </a:xfrm>
                          <a:prstGeom prst="rect">
                            <a:avLst/>
                          </a:prstGeom>
                        </pic:spPr>
                      </pic:pic>
                    </a:graphicData>
                  </a:graphic>
                  <wp14:sizeRelH relativeFrom="page">
                    <wp14:pctWidth>0</wp14:pctWidth>
                  </wp14:sizeRelH>
                  <wp14:sizeRelV relativeFrom="page">
                    <wp14:pctHeight>0</wp14:pctHeight>
                  </wp14:sizeRelV>
                </wp:anchor>
              </w:drawing>
            </w:r>
          </w:p>
        </w:tc>
        <w:tc>
          <w:tcPr>
            <w:tcW w:w="4692" w:type="pct"/>
          </w:tcPr>
          <w:p w14:paraId="1B85D4C6" w14:textId="362085FC" w:rsidR="00EF00D3" w:rsidRPr="008A0DC9" w:rsidRDefault="00E1193A" w:rsidP="0098183F">
            <w:pPr>
              <w:pStyle w:val="Tip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7216" behindDoc="0" locked="0" layoutInCell="1" allowOverlap="1" wp14:anchorId="3EF29794" wp14:editId="64B78512">
                  <wp:simplePos x="0" y="0"/>
                  <wp:positionH relativeFrom="column">
                    <wp:posOffset>170</wp:posOffset>
                  </wp:positionH>
                  <wp:positionV relativeFrom="paragraph">
                    <wp:posOffset>4896655</wp:posOffset>
                  </wp:positionV>
                  <wp:extent cx="4123055" cy="32321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3055" cy="323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CE1" w:rsidRPr="00587CE1">
              <w:rPr>
                <w:noProof/>
              </w:rPr>
              <w:drawing>
                <wp:inline distT="0" distB="0" distL="0" distR="0" wp14:anchorId="18C0DAFB" wp14:editId="6B3C1D35">
                  <wp:extent cx="4084721" cy="4564763"/>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556" cy="4599222"/>
                          </a:xfrm>
                          <a:prstGeom prst="rect">
                            <a:avLst/>
                          </a:prstGeom>
                        </pic:spPr>
                      </pic:pic>
                    </a:graphicData>
                  </a:graphic>
                </wp:inline>
              </w:drawing>
            </w:r>
            <w:r w:rsidRPr="00E1193A">
              <w:rPr>
                <w:noProof/>
              </w:rPr>
              <w:t xml:space="preserve"> </w:t>
            </w:r>
            <w:r w:rsidR="0072442D" w:rsidRPr="0072442D">
              <w:rPr>
                <w:noProof/>
              </w:rPr>
              <w:t xml:space="preserve"> </w:t>
            </w:r>
            <w:r w:rsidR="008A0DC9">
              <w:rPr>
                <w:noProof/>
              </w:rPr>
              <mc:AlternateContent>
                <mc:Choice Requires="wpg">
                  <w:drawing>
                    <wp:anchor distT="0" distB="0" distL="114300" distR="114300" simplePos="0" relativeHeight="251658241" behindDoc="0" locked="0" layoutInCell="1" allowOverlap="1" wp14:anchorId="25193AA2" wp14:editId="06B3494A">
                      <wp:simplePos x="0" y="0"/>
                      <wp:positionH relativeFrom="page">
                        <wp:posOffset>3996055</wp:posOffset>
                      </wp:positionH>
                      <wp:positionV relativeFrom="page">
                        <wp:posOffset>0</wp:posOffset>
                      </wp:positionV>
                      <wp:extent cx="1564005" cy="9426575"/>
                      <wp:effectExtent l="0" t="0" r="17145" b="3175"/>
                      <wp:wrapSquare wrapText="bothSides"/>
                      <wp:docPr id="211" name="Group 211"/>
                      <wp:cNvGraphicFramePr/>
                      <a:graphic xmlns:a="http://schemas.openxmlformats.org/drawingml/2006/main">
                        <a:graphicData uri="http://schemas.microsoft.com/office/word/2010/wordprocessingGroup">
                          <wpg:wgp>
                            <wpg:cNvGrpSpPr/>
                            <wpg:grpSpPr>
                              <a:xfrm>
                                <a:off x="0" y="0"/>
                                <a:ext cx="1564005" cy="9426575"/>
                                <a:chOff x="-117424" y="0"/>
                                <a:chExt cx="2593289" cy="9427131"/>
                              </a:xfrm>
                            </wpg:grpSpPr>
                            <wps:wsp>
                              <wps:cNvPr id="212" name="AutoShape 14"/>
                              <wps:cNvSpPr>
                                <a:spLocks noChangeArrowheads="1"/>
                              </wps:cNvSpPr>
                              <wps:spPr bwMode="auto">
                                <a:xfrm>
                                  <a:off x="-117424" y="0"/>
                                  <a:ext cx="2593289" cy="9053848"/>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366A32FC" w14:textId="506F1E8A" w:rsidR="008A7FFC" w:rsidRPr="00116B50" w:rsidRDefault="008A7FFC">
                                    <w:pPr>
                                      <w:spacing w:before="880" w:after="240" w:line="240" w:lineRule="auto"/>
                                      <w:rPr>
                                        <w:rFonts w:asciiTheme="majorHAnsi" w:eastAsiaTheme="majorEastAsia" w:hAnsiTheme="majorHAnsi" w:cstheme="majorBidi"/>
                                        <w:color w:val="5B9BD5" w:themeColor="accent1"/>
                                        <w:sz w:val="22"/>
                                        <w:szCs w:val="22"/>
                                      </w:rPr>
                                    </w:pPr>
                                    <w:r w:rsidRPr="00116B50">
                                      <w:rPr>
                                        <w:rFonts w:asciiTheme="majorHAnsi" w:eastAsiaTheme="majorEastAsia" w:hAnsiTheme="majorHAnsi" w:cstheme="majorBidi"/>
                                        <w:color w:val="5B9BD5" w:themeColor="accent1"/>
                                        <w:sz w:val="22"/>
                                        <w:szCs w:val="22"/>
                                      </w:rPr>
                                      <w:t>Class diagram</w:t>
                                    </w:r>
                                    <w:r w:rsidR="00EF0A8F">
                                      <w:rPr>
                                        <w:rFonts w:asciiTheme="majorHAnsi" w:eastAsiaTheme="majorEastAsia" w:hAnsiTheme="majorHAnsi" w:cstheme="majorBidi"/>
                                        <w:color w:val="5B9BD5" w:themeColor="accent1"/>
                                        <w:sz w:val="22"/>
                                        <w:szCs w:val="22"/>
                                      </w:rPr>
                                      <w:t>s</w:t>
                                    </w:r>
                                  </w:p>
                                  <w:p w14:paraId="710DE188" w14:textId="26ECD978" w:rsidR="008A7FFC" w:rsidRDefault="00116B50" w:rsidP="00116B50">
                                    <w:r w:rsidRPr="00004B77">
                                      <w:rPr>
                                        <w:b/>
                                        <w:bCs/>
                                        <w:color w:val="2C283A" w:themeColor="text2"/>
                                      </w:rPr>
                                      <w:t>Figure</w:t>
                                    </w:r>
                                    <w:r w:rsidR="00EE0F6A" w:rsidRPr="00004B77">
                                      <w:rPr>
                                        <w:b/>
                                        <w:bCs/>
                                        <w:color w:val="2C283A" w:themeColor="text2"/>
                                      </w:rPr>
                                      <w:t>-1</w:t>
                                    </w:r>
                                    <w:r>
                                      <w:rPr>
                                        <w:color w:val="2C283A" w:themeColor="text2"/>
                                      </w:rPr>
                                      <w:t xml:space="preserve"> shows </w:t>
                                    </w:r>
                                    <w:r>
                                      <w:t xml:space="preserve">the classes within the “units” package and their relationship. </w:t>
                                    </w:r>
                                  </w:p>
                                  <w:p w14:paraId="1F32689A" w14:textId="77777777" w:rsidR="00634F17" w:rsidRDefault="00634F17" w:rsidP="00116B50"/>
                                  <w:p w14:paraId="1C71D89E" w14:textId="77777777" w:rsidR="001A7906" w:rsidRDefault="00634F17" w:rsidP="00116B50">
                                    <w:r w:rsidRPr="00004B77">
                                      <w:rPr>
                                        <w:b/>
                                        <w:bCs/>
                                      </w:rPr>
                                      <w:t>Figure-2</w:t>
                                    </w:r>
                                    <w:r>
                                      <w:t xml:space="preserve"> shows the relationship between all the classes in wargames, excluding the test classes.</w:t>
                                    </w:r>
                                  </w:p>
                                  <w:p w14:paraId="70B2121A" w14:textId="68A7EDB9" w:rsidR="00EE0F6A" w:rsidRDefault="00101007" w:rsidP="00116B50">
                                    <w:r>
                                      <w:t xml:space="preserve">UnitType and Terrain were the two enums used </w:t>
                                    </w:r>
                                    <w:r w:rsidR="001A7906">
                                      <w:t xml:space="preserve">for simplifying unit types and terrain. </w:t>
                                    </w:r>
                                  </w:p>
                                  <w:p w14:paraId="5401FDCF" w14:textId="31585FEB" w:rsidR="00EE0F6A" w:rsidRPr="00116B50" w:rsidRDefault="00EE0F6A" w:rsidP="00116B50">
                                    <w:pPr>
                                      <w:rPr>
                                        <w:color w:val="2C283A" w:themeColor="text2"/>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920A61" w14:textId="77777777" w:rsidR="008A7FFC" w:rsidRDefault="008A7FF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4FB56" w14:textId="77777777" w:rsidR="008A7FFC" w:rsidRDefault="008A7FF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193AA2" id="Group 211" o:spid="_x0000_s1026" style="position:absolute;margin-left:314.65pt;margin-top:0;width:123.15pt;height:742.25pt;z-index:251658241;mso-position-horizontal-relative:page;mso-position-vertical-relative:page" coordorigin="-1174" coordsize="25932,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">
                      <v:rect id="AutoShape 14" o:spid="_x0000_s1027" style="position:absolute;left:-1174;width:25932;height:90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966b54 [1614]" strokeweight="1.25pt">
                        <v:textbox inset="14.4pt,36pt,14.4pt,5.76pt">
                          <w:txbxContent>
                            <w:p w14:paraId="366A32FC" w14:textId="506F1E8A" w:rsidR="008A7FFC" w:rsidRPr="00116B50" w:rsidRDefault="008A7FFC">
                              <w:pPr>
                                <w:spacing w:before="880" w:after="240" w:line="240" w:lineRule="auto"/>
                                <w:rPr>
                                  <w:rFonts w:asciiTheme="majorHAnsi" w:eastAsiaTheme="majorEastAsia" w:hAnsiTheme="majorHAnsi" w:cstheme="majorBidi"/>
                                  <w:color w:val="5B9BD5" w:themeColor="accent1"/>
                                  <w:sz w:val="22"/>
                                  <w:szCs w:val="22"/>
                                </w:rPr>
                              </w:pPr>
                              <w:r w:rsidRPr="00116B50">
                                <w:rPr>
                                  <w:rFonts w:asciiTheme="majorHAnsi" w:eastAsiaTheme="majorEastAsia" w:hAnsiTheme="majorHAnsi" w:cstheme="majorBidi"/>
                                  <w:color w:val="5B9BD5" w:themeColor="accent1"/>
                                  <w:sz w:val="22"/>
                                  <w:szCs w:val="22"/>
                                </w:rPr>
                                <w:t>Class diagram</w:t>
                              </w:r>
                              <w:r w:rsidR="00EF0A8F">
                                <w:rPr>
                                  <w:rFonts w:asciiTheme="majorHAnsi" w:eastAsiaTheme="majorEastAsia" w:hAnsiTheme="majorHAnsi" w:cstheme="majorBidi"/>
                                  <w:color w:val="5B9BD5" w:themeColor="accent1"/>
                                  <w:sz w:val="22"/>
                                  <w:szCs w:val="22"/>
                                </w:rPr>
                                <w:t>s</w:t>
                              </w:r>
                            </w:p>
                            <w:p w14:paraId="710DE188" w14:textId="26ECD978" w:rsidR="008A7FFC" w:rsidRDefault="00116B50" w:rsidP="00116B50">
                              <w:r w:rsidRPr="00004B77">
                                <w:rPr>
                                  <w:b/>
                                  <w:bCs/>
                                  <w:color w:val="2C283A" w:themeColor="text2"/>
                                </w:rPr>
                                <w:t>Figure</w:t>
                              </w:r>
                              <w:r w:rsidR="00EE0F6A" w:rsidRPr="00004B77">
                                <w:rPr>
                                  <w:b/>
                                  <w:bCs/>
                                  <w:color w:val="2C283A" w:themeColor="text2"/>
                                </w:rPr>
                                <w:t>-1</w:t>
                              </w:r>
                              <w:r>
                                <w:rPr>
                                  <w:color w:val="2C283A" w:themeColor="text2"/>
                                </w:rPr>
                                <w:t xml:space="preserve"> shows </w:t>
                              </w:r>
                              <w:r>
                                <w:t xml:space="preserve">the classes within the “units” package and their relationship. </w:t>
                              </w:r>
                            </w:p>
                            <w:p w14:paraId="1F32689A" w14:textId="77777777" w:rsidR="00634F17" w:rsidRDefault="00634F17" w:rsidP="00116B50"/>
                            <w:p w14:paraId="1C71D89E" w14:textId="77777777" w:rsidR="001A7906" w:rsidRDefault="00634F17" w:rsidP="00116B50">
                              <w:r w:rsidRPr="00004B77">
                                <w:rPr>
                                  <w:b/>
                                  <w:bCs/>
                                </w:rPr>
                                <w:t>Figure-2</w:t>
                              </w:r>
                              <w:r>
                                <w:t xml:space="preserve"> shows the relationship between all the classes in wargames, excluding the test classes.</w:t>
                              </w:r>
                            </w:p>
                            <w:p w14:paraId="70B2121A" w14:textId="68A7EDB9" w:rsidR="00EE0F6A" w:rsidRDefault="00101007" w:rsidP="00116B50">
                              <w:r>
                                <w:t xml:space="preserve">UnitType and Terrain were the two enums used </w:t>
                              </w:r>
                              <w:r w:rsidR="001A7906">
                                <w:t xml:space="preserve">for simplifying unit types and terrain. </w:t>
                              </w:r>
                            </w:p>
                            <w:p w14:paraId="5401FDCF" w14:textId="31585FEB" w:rsidR="00EE0F6A" w:rsidRPr="00116B50" w:rsidRDefault="00EE0F6A" w:rsidP="00116B50">
                              <w:pPr>
                                <w:rPr>
                                  <w:color w:val="2C283A" w:themeColor="text2"/>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2c283a [3215]" stroked="f" strokeweight="1pt">
                        <v:textbox inset="14.4pt,14.4pt,14.4pt,28.8pt">
                          <w:txbxContent>
                            <w:p w14:paraId="3C920A61" w14:textId="77777777" w:rsidR="008A7FFC" w:rsidRDefault="008A7FFC">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5b9bd5 [3204]" stroked="f" strokeweight="1pt">
                        <v:textbox inset="14.4pt,14.4pt,14.4pt,28.8pt">
                          <w:txbxContent>
                            <w:p w14:paraId="49A4FB56" w14:textId="77777777" w:rsidR="008A7FFC" w:rsidRDefault="008A7FFC">
                              <w:pPr>
                                <w:spacing w:before="240"/>
                                <w:rPr>
                                  <w:color w:val="FFFFFF" w:themeColor="background1"/>
                                </w:rPr>
                              </w:pPr>
                            </w:p>
                          </w:txbxContent>
                        </v:textbox>
                      </v:rect>
                      <w10:wrap type="square" anchorx="page" anchory="page"/>
                    </v:group>
                  </w:pict>
                </mc:Fallback>
              </mc:AlternateContent>
            </w:r>
            <w:r w:rsidR="00AC6469" w:rsidRPr="00AC6469">
              <w:t xml:space="preserve"> </w:t>
            </w:r>
          </w:p>
        </w:tc>
      </w:tr>
    </w:tbl>
    <w:p w14:paraId="12DC422D" w14:textId="7CA80A96" w:rsidR="00210C03" w:rsidRDefault="00210C03" w:rsidP="0098183F">
      <w:pPr>
        <w:pStyle w:val="ListBullet"/>
        <w:numPr>
          <w:ilvl w:val="0"/>
          <w:numId w:val="0"/>
        </w:numPr>
        <w:spacing w:line="360" w:lineRule="auto"/>
      </w:pPr>
    </w:p>
    <w:p w14:paraId="794C45B4" w14:textId="537AB617" w:rsidR="004125D5" w:rsidRDefault="004125D5" w:rsidP="0098183F">
      <w:pPr>
        <w:pStyle w:val="ListBullet"/>
        <w:numPr>
          <w:ilvl w:val="0"/>
          <w:numId w:val="0"/>
        </w:numPr>
        <w:spacing w:line="360" w:lineRule="auto"/>
      </w:pPr>
    </w:p>
    <w:p w14:paraId="2A56316E" w14:textId="2690E676" w:rsidR="003312ED" w:rsidRDefault="00E56D93" w:rsidP="0098183F">
      <w:pPr>
        <w:pStyle w:val="Heading2"/>
        <w:spacing w:line="360" w:lineRule="auto"/>
      </w:pPr>
      <w:r>
        <w:t>Implementations</w:t>
      </w:r>
    </w:p>
    <w:tbl>
      <w:tblPr>
        <w:tblStyle w:val="TipTable"/>
        <w:tblW w:w="5000" w:type="pct"/>
        <w:tblLook w:val="04A0" w:firstRow="1" w:lastRow="0" w:firstColumn="1" w:lastColumn="0" w:noHBand="0" w:noVBand="1"/>
        <w:tblDescription w:val="Layout table"/>
      </w:tblPr>
      <w:tblGrid>
        <w:gridCol w:w="577"/>
        <w:gridCol w:w="8783"/>
      </w:tblGrid>
      <w:tr w:rsidR="00757F8C" w14:paraId="50F515CC" w14:textId="77777777" w:rsidTr="00757F8C">
        <w:tc>
          <w:tcPr>
            <w:cnfStyle w:val="001000000000" w:firstRow="0" w:lastRow="0" w:firstColumn="1" w:lastColumn="0" w:oddVBand="0" w:evenVBand="0" w:oddHBand="0" w:evenHBand="0" w:firstRowFirstColumn="0" w:firstRowLastColumn="0" w:lastRowFirstColumn="0" w:lastRowLastColumn="0"/>
            <w:tcW w:w="308" w:type="pct"/>
          </w:tcPr>
          <w:p w14:paraId="26F51566" w14:textId="77777777" w:rsidR="00757F8C" w:rsidRDefault="00757F8C" w:rsidP="0098183F">
            <w:pPr>
              <w:spacing w:line="360" w:lineRule="auto"/>
            </w:pPr>
            <w:r>
              <w:rPr>
                <w:noProof/>
                <w:lang w:eastAsia="en-US"/>
              </w:rPr>
              <mc:AlternateContent>
                <mc:Choice Requires="wpg">
                  <w:drawing>
                    <wp:inline distT="0" distB="0" distL="0" distR="0" wp14:anchorId="6552144A" wp14:editId="18E14B47">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5839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AaGTN8kwgAAGEoAAAOAAAAAAAAAAAAAAAAAC4CAABkcnMvZTJvRG9jLnhtbFBLAQItABQA&#10;BgAIAAAAIQAF4gw92QAAAAMBAAAPAAAAAAAAAAAAAAAAAO0KAABkcnMvZG93bnJldi54bWxQSwUG&#10;AAAAAAQABADzAAAA8ws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342B3B6" w14:textId="31E1BECD" w:rsidR="00757F8C" w:rsidRDefault="000E3C54"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Figur</w:t>
            </w:r>
            <w:r w:rsidR="001E1821">
              <w:t>e</w:t>
            </w:r>
            <w:r>
              <w:t xml:space="preserve">-1 </w:t>
            </w:r>
            <w:r w:rsidR="00757F8C">
              <w:t xml:space="preserve">The project structure </w:t>
            </w:r>
            <w:r w:rsidR="005C2E75">
              <w:t>for</w:t>
            </w:r>
            <w:r w:rsidR="00757F8C">
              <w:t xml:space="preserve"> Wargames</w:t>
            </w:r>
          </w:p>
        </w:tc>
      </w:tr>
    </w:tbl>
    <w:p w14:paraId="751884E2" w14:textId="77777777" w:rsidR="00055569" w:rsidRDefault="00055569" w:rsidP="0098183F">
      <w:pPr>
        <w:spacing w:after="0" w:line="360" w:lineRule="auto"/>
      </w:pPr>
      <w:r w:rsidRPr="002F525E">
        <w:rPr>
          <w:noProof/>
        </w:rPr>
        <w:drawing>
          <wp:anchor distT="0" distB="0" distL="114300" distR="114300" simplePos="0" relativeHeight="251658242" behindDoc="0" locked="0" layoutInCell="1" allowOverlap="1" wp14:anchorId="768D56DD" wp14:editId="454C3C58">
            <wp:simplePos x="0" y="0"/>
            <wp:positionH relativeFrom="margin">
              <wp:align>left</wp:align>
            </wp:positionH>
            <wp:positionV relativeFrom="paragraph">
              <wp:posOffset>47425</wp:posOffset>
            </wp:positionV>
            <wp:extent cx="1924685" cy="2536825"/>
            <wp:effectExtent l="0" t="0" r="0" b="0"/>
            <wp:wrapSquare wrapText="bothSides"/>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4685" cy="2536825"/>
                    </a:xfrm>
                    <a:prstGeom prst="rect">
                      <a:avLst/>
                    </a:prstGeom>
                  </pic:spPr>
                </pic:pic>
              </a:graphicData>
            </a:graphic>
            <wp14:sizeRelH relativeFrom="page">
              <wp14:pctWidth>0</wp14:pctWidth>
            </wp14:sizeRelH>
            <wp14:sizeRelV relativeFrom="page">
              <wp14:pctHeight>0</wp14:pctHeight>
            </wp14:sizeRelV>
          </wp:anchor>
        </w:drawing>
      </w:r>
    </w:p>
    <w:p w14:paraId="646FB38C" w14:textId="77777777" w:rsidR="007B1447" w:rsidRDefault="00055569" w:rsidP="0098183F">
      <w:pPr>
        <w:spacing w:after="0" w:line="360" w:lineRule="auto"/>
      </w:pPr>
      <w:r>
        <w:t xml:space="preserve">As shown </w:t>
      </w:r>
      <w:r w:rsidR="00713D88">
        <w:t xml:space="preserve">in this figure, the </w:t>
      </w:r>
      <w:r w:rsidR="00533673">
        <w:t xml:space="preserve">folder structure of Wargames </w:t>
      </w:r>
      <w:r w:rsidR="002C714B">
        <w:t xml:space="preserve">follows </w:t>
      </w:r>
      <w:r w:rsidR="00FA4316">
        <w:t xml:space="preserve">a </w:t>
      </w:r>
      <w:r w:rsidR="002C714B">
        <w:t xml:space="preserve">Maven standard directory layout. </w:t>
      </w:r>
      <w:r w:rsidR="00843C91">
        <w:t>Furthermore,</w:t>
      </w:r>
      <w:r w:rsidR="00097A68">
        <w:t xml:space="preserve"> the use of packages </w:t>
      </w:r>
      <w:r w:rsidR="00D94E81">
        <w:t>within the subdirectories of the project folder</w:t>
      </w:r>
      <w:r w:rsidR="0082298D">
        <w:t xml:space="preserve"> makes it easier to navigate and organize different classes. </w:t>
      </w:r>
      <w:r w:rsidR="00843C91">
        <w:t xml:space="preserve">The test </w:t>
      </w:r>
      <w:r w:rsidR="004D2C75">
        <w:t xml:space="preserve">folder is also packaged in the same way the </w:t>
      </w:r>
      <w:r w:rsidR="00A954D6">
        <w:t>src/main folder is</w:t>
      </w:r>
      <w:r w:rsidR="00B50E86">
        <w:t xml:space="preserve">, this way it is easier </w:t>
      </w:r>
      <w:r w:rsidR="009D6E8A">
        <w:t xml:space="preserve">to see which test corresponds to what class and vice versa. </w:t>
      </w:r>
    </w:p>
    <w:p w14:paraId="5F730947" w14:textId="3439FEA8" w:rsidR="007B1447" w:rsidRDefault="007B1447" w:rsidP="0098183F">
      <w:pPr>
        <w:spacing w:after="0" w:line="360" w:lineRule="auto"/>
      </w:pPr>
    </w:p>
    <w:p w14:paraId="2FEB35CB" w14:textId="77777777" w:rsidR="00A75A12" w:rsidRDefault="00A75A12" w:rsidP="0098183F">
      <w:pPr>
        <w:spacing w:after="0" w:line="360" w:lineRule="auto"/>
      </w:pPr>
    </w:p>
    <w:p w14:paraId="0988209B" w14:textId="77777777" w:rsidR="007B1447" w:rsidRDefault="007B1447" w:rsidP="0098183F">
      <w:pPr>
        <w:spacing w:after="0" w:line="360" w:lineRule="auto"/>
      </w:pPr>
    </w:p>
    <w:p w14:paraId="2AE98709" w14:textId="77777777" w:rsidR="007B1447" w:rsidRDefault="007B1447" w:rsidP="0098183F">
      <w:pPr>
        <w:spacing w:after="0" w:line="360" w:lineRule="auto"/>
      </w:pPr>
    </w:p>
    <w:p w14:paraId="5936FEDE" w14:textId="77777777" w:rsidR="007B1447" w:rsidRDefault="007B1447" w:rsidP="0098183F">
      <w:pPr>
        <w:spacing w:after="0" w:line="360" w:lineRule="auto"/>
      </w:pPr>
    </w:p>
    <w:p w14:paraId="7B35DF02" w14:textId="77777777" w:rsidR="007B1447" w:rsidRDefault="007B1447" w:rsidP="0098183F">
      <w:pPr>
        <w:spacing w:after="0" w:line="360" w:lineRule="auto"/>
      </w:pPr>
    </w:p>
    <w:p w14:paraId="4DC8DD5C" w14:textId="77777777" w:rsidR="007B1447" w:rsidRDefault="007B1447" w:rsidP="0098183F">
      <w:pPr>
        <w:spacing w:after="0" w:line="360" w:lineRule="auto"/>
      </w:pPr>
    </w:p>
    <w:p w14:paraId="2AD1611F" w14:textId="77777777" w:rsidR="007B1447" w:rsidRDefault="007B1447" w:rsidP="0098183F">
      <w:pPr>
        <w:spacing w:after="0" w:line="360" w:lineRule="auto"/>
      </w:pPr>
    </w:p>
    <w:p w14:paraId="1B22A4CD" w14:textId="77777777" w:rsidR="007B1447" w:rsidRDefault="007B1447" w:rsidP="0098183F">
      <w:pPr>
        <w:spacing w:after="0" w:line="360" w:lineRule="auto"/>
      </w:pPr>
    </w:p>
    <w:p w14:paraId="2B562579" w14:textId="77777777" w:rsidR="007B1447" w:rsidRDefault="007B1447" w:rsidP="0098183F">
      <w:pPr>
        <w:spacing w:after="0" w:line="360" w:lineRule="auto"/>
      </w:pPr>
    </w:p>
    <w:p w14:paraId="48A2CB4A" w14:textId="77777777" w:rsidR="007B1447" w:rsidRDefault="007B1447" w:rsidP="0098183F">
      <w:pPr>
        <w:spacing w:after="0" w:line="360" w:lineRule="auto"/>
      </w:pPr>
    </w:p>
    <w:p w14:paraId="3052D98A" w14:textId="77777777" w:rsidR="007B1447" w:rsidRDefault="007B1447" w:rsidP="0098183F">
      <w:pPr>
        <w:spacing w:after="0" w:line="360" w:lineRule="auto"/>
      </w:pPr>
    </w:p>
    <w:p w14:paraId="71893B30" w14:textId="3FA70FD1" w:rsidR="007B1447" w:rsidRDefault="007B1447" w:rsidP="0098183F">
      <w:pPr>
        <w:spacing w:after="0" w:line="360" w:lineRule="auto"/>
      </w:pPr>
    </w:p>
    <w:p w14:paraId="07168D4F" w14:textId="0737D503" w:rsidR="005A1E97" w:rsidRDefault="005A1E97" w:rsidP="0098183F">
      <w:pPr>
        <w:spacing w:after="0" w:line="360" w:lineRule="auto"/>
      </w:pPr>
    </w:p>
    <w:p w14:paraId="03F3883E" w14:textId="6886DDF1" w:rsidR="005A1E97" w:rsidRDefault="005A1E97" w:rsidP="0098183F">
      <w:pPr>
        <w:spacing w:after="0" w:line="360" w:lineRule="auto"/>
      </w:pPr>
    </w:p>
    <w:p w14:paraId="28015489" w14:textId="5614CA2F" w:rsidR="002672F4" w:rsidRDefault="002672F4" w:rsidP="0098183F">
      <w:pPr>
        <w:spacing w:after="0" w:line="360" w:lineRule="auto"/>
      </w:pPr>
    </w:p>
    <w:tbl>
      <w:tblPr>
        <w:tblStyle w:val="TipTable"/>
        <w:tblW w:w="5000" w:type="pct"/>
        <w:tblLook w:val="04A0" w:firstRow="1" w:lastRow="0" w:firstColumn="1" w:lastColumn="0" w:noHBand="0" w:noVBand="1"/>
        <w:tblDescription w:val="Layout table"/>
      </w:tblPr>
      <w:tblGrid>
        <w:gridCol w:w="577"/>
        <w:gridCol w:w="8783"/>
      </w:tblGrid>
      <w:tr w:rsidR="002672F4" w14:paraId="77547DDF" w14:textId="77777777" w:rsidTr="00777C2C">
        <w:tc>
          <w:tcPr>
            <w:cnfStyle w:val="001000000000" w:firstRow="0" w:lastRow="0" w:firstColumn="1" w:lastColumn="0" w:oddVBand="0" w:evenVBand="0" w:oddHBand="0" w:evenHBand="0" w:firstRowFirstColumn="0" w:firstRowLastColumn="0" w:lastRowFirstColumn="0" w:lastRowLastColumn="0"/>
            <w:tcW w:w="308" w:type="pct"/>
          </w:tcPr>
          <w:p w14:paraId="0C799C61" w14:textId="77777777" w:rsidR="002672F4" w:rsidRDefault="002672F4" w:rsidP="0098183F">
            <w:pPr>
              <w:spacing w:line="360" w:lineRule="auto"/>
            </w:pPr>
            <w:r>
              <w:rPr>
                <w:noProof/>
                <w:lang w:eastAsia="en-US"/>
              </w:rPr>
              <mc:AlternateContent>
                <mc:Choice Requires="wpg">
                  <w:drawing>
                    <wp:inline distT="0" distB="0" distL="0" distR="0" wp14:anchorId="7F6DD88E" wp14:editId="3419CC3A">
                      <wp:extent cx="141605" cy="141605"/>
                      <wp:effectExtent l="0" t="0" r="0" b="0"/>
                      <wp:docPr id="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 name="Rectangle 1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67C39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UvUyqZEIAABhKAAADgAAAAAAAAAAAAAAAAAuAgAAZHJzL2Uyb0RvYy54bWxQSwECLQAUAAYA&#10;CAAAACEABeIMPdkAAAADAQAADwAAAAAAAAAAAAAAAADrCgAAZHJzL2Rvd25yZXYueG1sUEsFBgAA&#10;AAAEAAQA8wAAAPELAAAAAA==&#10;">
                      <v:rect id="Rectangle 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070ED83" w14:textId="64F29875" w:rsidR="002672F4" w:rsidRDefault="008C7BC4"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 xml:space="preserve">The following is an example of the single responsibility principle </w:t>
            </w:r>
            <w:r w:rsidR="007925FA">
              <w:t>applied for the classes</w:t>
            </w:r>
            <w:r w:rsidR="00654D91">
              <w:t xml:space="preserve"> in </w:t>
            </w:r>
            <w:r w:rsidR="00FD0414">
              <w:t>the file management package</w:t>
            </w:r>
            <w:r w:rsidR="007925FA">
              <w:t xml:space="preserve">. </w:t>
            </w:r>
            <w:r w:rsidR="00FD0414">
              <w:t>A class diagram of the classes contained within the packa</w:t>
            </w:r>
            <w:r w:rsidR="00D9008C">
              <w:t>ge is shown below</w:t>
            </w:r>
          </w:p>
        </w:tc>
      </w:tr>
    </w:tbl>
    <w:p w14:paraId="769D52AD" w14:textId="77777777" w:rsidR="002672F4" w:rsidRDefault="002672F4" w:rsidP="0098183F">
      <w:pPr>
        <w:spacing w:after="0" w:line="360" w:lineRule="auto"/>
      </w:pPr>
    </w:p>
    <w:p w14:paraId="249A16A1" w14:textId="1D513D5E" w:rsidR="000935A0" w:rsidRDefault="00D9008C" w:rsidP="0098183F">
      <w:pPr>
        <w:spacing w:after="0" w:line="360" w:lineRule="auto"/>
      </w:pPr>
      <w:r w:rsidRPr="00D9008C">
        <w:rPr>
          <w:noProof/>
        </w:rPr>
        <w:lastRenderedPageBreak/>
        <w:drawing>
          <wp:anchor distT="0" distB="0" distL="114300" distR="114300" simplePos="0" relativeHeight="251659266" behindDoc="0" locked="0" layoutInCell="1" allowOverlap="1" wp14:anchorId="41B45C37" wp14:editId="4A9357E9">
            <wp:simplePos x="0" y="0"/>
            <wp:positionH relativeFrom="column">
              <wp:posOffset>0</wp:posOffset>
            </wp:positionH>
            <wp:positionV relativeFrom="paragraph">
              <wp:posOffset>313</wp:posOffset>
            </wp:positionV>
            <wp:extent cx="2949262" cy="1686058"/>
            <wp:effectExtent l="0" t="0" r="3810" b="0"/>
            <wp:wrapSquare wrapText="bothSides"/>
            <wp:docPr id="22" name="Picture 2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9262" cy="1686058"/>
                    </a:xfrm>
                    <a:prstGeom prst="rect">
                      <a:avLst/>
                    </a:prstGeom>
                  </pic:spPr>
                </pic:pic>
              </a:graphicData>
            </a:graphic>
          </wp:anchor>
        </w:drawing>
      </w:r>
      <w:r w:rsidR="00437543">
        <w:t xml:space="preserve">Army tools is the parent </w:t>
      </w:r>
      <w:r w:rsidR="00C6072F">
        <w:t>class,</w:t>
      </w:r>
      <w:r w:rsidR="00437543">
        <w:t xml:space="preserve"> and </w:t>
      </w:r>
      <w:r w:rsidR="004C22C8">
        <w:t xml:space="preserve">the file reader and saver </w:t>
      </w:r>
      <w:r w:rsidR="00C3419D">
        <w:t>are separated</w:t>
      </w:r>
      <w:r w:rsidR="00A6753E">
        <w:t>.</w:t>
      </w:r>
      <w:r w:rsidR="0063090D">
        <w:tab/>
      </w:r>
    </w:p>
    <w:tbl>
      <w:tblPr>
        <w:tblStyle w:val="TipTable"/>
        <w:tblW w:w="5000" w:type="pct"/>
        <w:tblLook w:val="04A0" w:firstRow="1" w:lastRow="0" w:firstColumn="1" w:lastColumn="0" w:noHBand="0" w:noVBand="1"/>
        <w:tblDescription w:val="Layout table"/>
      </w:tblPr>
      <w:tblGrid>
        <w:gridCol w:w="577"/>
        <w:gridCol w:w="8783"/>
      </w:tblGrid>
      <w:tr w:rsidR="00A13113" w14:paraId="5B5770C5" w14:textId="77777777" w:rsidTr="00521253">
        <w:tc>
          <w:tcPr>
            <w:cnfStyle w:val="001000000000" w:firstRow="0" w:lastRow="0" w:firstColumn="1" w:lastColumn="0" w:oddVBand="0" w:evenVBand="0" w:oddHBand="0" w:evenHBand="0" w:firstRowFirstColumn="0" w:firstRowLastColumn="0" w:lastRowFirstColumn="0" w:lastRowLastColumn="0"/>
            <w:tcW w:w="308" w:type="pct"/>
          </w:tcPr>
          <w:p w14:paraId="6A7CAC87" w14:textId="77777777" w:rsidR="00A13113" w:rsidRDefault="00A13113" w:rsidP="0098183F">
            <w:pPr>
              <w:spacing w:line="360" w:lineRule="auto"/>
            </w:pPr>
            <w:r>
              <w:rPr>
                <w:noProof/>
                <w:lang w:eastAsia="en-US"/>
              </w:rPr>
              <mc:AlternateContent>
                <mc:Choice Requires="wpg">
                  <w:drawing>
                    <wp:inline distT="0" distB="0" distL="0" distR="0" wp14:anchorId="448E23A3" wp14:editId="1BF9F78A">
                      <wp:extent cx="141605" cy="141605"/>
                      <wp:effectExtent l="0" t="0" r="0" b="0"/>
                      <wp:docPr id="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E18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3N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aJE9zZQIAABhKAAADgAAAAAAAAAAAAAAAAAuAgAAZHJzL2Uyb0RvYy54bWxQSwECLQAU&#10;AAYACAAAACEABeIMPdkAAAADAQAADwAAAAAAAAAAAAAAAADuCgAAZHJzL2Rvd25yZXYueG1sUEsF&#10;BgAAAAAEAAQA8wAAAPQL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F39993" w14:textId="72537598" w:rsidR="00A13113" w:rsidRDefault="00A13113"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 xml:space="preserve">The </w:t>
            </w:r>
            <w:r w:rsidR="00C50C4D">
              <w:t>open/closed principle</w:t>
            </w:r>
            <w:r w:rsidR="00E21221">
              <w:t xml:space="preserve"> was used</w:t>
            </w:r>
            <w:r w:rsidR="006377C7">
              <w:t xml:space="preserve"> for </w:t>
            </w:r>
            <w:r w:rsidR="0002382C">
              <w:t xml:space="preserve">creating </w:t>
            </w:r>
            <w:r w:rsidR="00C6072F">
              <w:t>distinct types</w:t>
            </w:r>
            <w:r w:rsidR="0002382C">
              <w:t xml:space="preserve"> of units</w:t>
            </w:r>
          </w:p>
        </w:tc>
      </w:tr>
    </w:tbl>
    <w:p w14:paraId="5B0EE085" w14:textId="77777777" w:rsidR="000935A0" w:rsidRDefault="000935A0" w:rsidP="0098183F">
      <w:pPr>
        <w:spacing w:after="0" w:line="360" w:lineRule="auto"/>
      </w:pPr>
    </w:p>
    <w:p w14:paraId="2BB0B601" w14:textId="3E324C01" w:rsidR="009C71B6" w:rsidRDefault="0002382C" w:rsidP="0098183F">
      <w:pPr>
        <w:spacing w:after="0" w:line="360" w:lineRule="auto"/>
      </w:pPr>
      <w:r>
        <w:t xml:space="preserve">Creating a new unit </w:t>
      </w:r>
      <w:r w:rsidR="00F44175">
        <w:t xml:space="preserve">is as simple as </w:t>
      </w:r>
      <w:r w:rsidR="00EE1009">
        <w:t xml:space="preserve">inheriting the unit class and </w:t>
      </w:r>
      <w:r w:rsidR="00365D4A">
        <w:t xml:space="preserve">adding new </w:t>
      </w:r>
      <w:r w:rsidR="00086346">
        <w:t>attributes</w:t>
      </w:r>
      <w:r w:rsidR="000F44D9">
        <w:t>/methods</w:t>
      </w:r>
      <w:r w:rsidR="00086346">
        <w:t xml:space="preserve"> to the </w:t>
      </w:r>
      <w:r w:rsidR="00535510">
        <w:t xml:space="preserve">newly created class. An example of this </w:t>
      </w:r>
      <w:r w:rsidR="0031206E">
        <w:t xml:space="preserve">could be </w:t>
      </w:r>
      <w:r w:rsidR="005137D6">
        <w:t>how the creation of infantry, ranged, cavalry and commander unit</w:t>
      </w:r>
      <w:r w:rsidR="00054AD9">
        <w:t>,</w:t>
      </w:r>
      <w:r w:rsidR="005137D6">
        <w:t xml:space="preserve"> did not require the modification of the </w:t>
      </w:r>
      <w:r w:rsidR="00827787">
        <w:t xml:space="preserve">parent Unit class. This makes creating new unit types much easier and does not require rewriting </w:t>
      </w:r>
      <w:r w:rsidR="00BB7F0D">
        <w:t xml:space="preserve">existing code. </w:t>
      </w:r>
    </w:p>
    <w:p w14:paraId="7A7214F5" w14:textId="77777777" w:rsidR="00046B33" w:rsidRDefault="00046B33" w:rsidP="0098183F">
      <w:pPr>
        <w:spacing w:after="0" w:line="360" w:lineRule="auto"/>
      </w:pPr>
    </w:p>
    <w:tbl>
      <w:tblPr>
        <w:tblStyle w:val="TipTable"/>
        <w:tblW w:w="5000" w:type="pct"/>
        <w:tblLook w:val="04A0" w:firstRow="1" w:lastRow="0" w:firstColumn="1" w:lastColumn="0" w:noHBand="0" w:noVBand="1"/>
        <w:tblDescription w:val="Layout table"/>
      </w:tblPr>
      <w:tblGrid>
        <w:gridCol w:w="577"/>
        <w:gridCol w:w="8783"/>
      </w:tblGrid>
      <w:tr w:rsidR="00046B33" w14:paraId="3915F629" w14:textId="77777777" w:rsidTr="00521253">
        <w:tc>
          <w:tcPr>
            <w:cnfStyle w:val="001000000000" w:firstRow="0" w:lastRow="0" w:firstColumn="1" w:lastColumn="0" w:oddVBand="0" w:evenVBand="0" w:oddHBand="0" w:evenHBand="0" w:firstRowFirstColumn="0" w:firstRowLastColumn="0" w:lastRowFirstColumn="0" w:lastRowLastColumn="0"/>
            <w:tcW w:w="308" w:type="pct"/>
          </w:tcPr>
          <w:p w14:paraId="4E6326D5" w14:textId="77777777" w:rsidR="00046B33" w:rsidRDefault="00046B33" w:rsidP="0098183F">
            <w:pPr>
              <w:spacing w:line="360" w:lineRule="auto"/>
            </w:pPr>
            <w:r>
              <w:rPr>
                <w:noProof/>
                <w:lang w:eastAsia="en-US"/>
              </w:rPr>
              <mc:AlternateContent>
                <mc:Choice Requires="wpg">
                  <w:drawing>
                    <wp:inline distT="0" distB="0" distL="0" distR="0" wp14:anchorId="1A91680D" wp14:editId="57517670">
                      <wp:extent cx="141605" cy="141605"/>
                      <wp:effectExtent l="0" t="0" r="0" b="0"/>
                      <wp:docPr id="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3" name="Rectangle 5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4"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4B06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xykwgAAGE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AEi7xykwgAAGEoAAAOAAAAAAAAAAAAAAAAAC4CAABkcnMvZTJvRG9jLnhtbFBLAQItABQA&#10;BgAIAAAAIQAF4gw92QAAAAMBAAAPAAAAAAAAAAAAAAAAAO0KAABkcnMvZG93bnJldi54bWxQSwUG&#10;AAAAAAQABADzAAAA8wsAAAAA&#10;">
                      <v:rect id="Rectangle 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OUxQAAANsAAAAPAAAAZHJzL2Rvd25yZXYueG1sRI9Ba8JA&#10;FITvBf/D8gRvdVPR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TilOU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CD59730" w14:textId="2D04D93E" w:rsidR="00046B33" w:rsidRDefault="00046B33"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 xml:space="preserve">Factory design pattern </w:t>
            </w:r>
            <w:r w:rsidR="005B4E76">
              <w:t>is</w:t>
            </w:r>
            <w:r>
              <w:t xml:space="preserve"> used</w:t>
            </w:r>
            <w:r w:rsidR="005B4E76">
              <w:t xml:space="preserve"> in Wargames</w:t>
            </w:r>
            <w:r>
              <w:t xml:space="preserve"> </w:t>
            </w:r>
            <w:r w:rsidR="00465348">
              <w:t>for converting unit-type at application run-time</w:t>
            </w:r>
            <w:r w:rsidR="00D0497A">
              <w:t xml:space="preserve"> </w:t>
            </w:r>
          </w:p>
        </w:tc>
      </w:tr>
    </w:tbl>
    <w:p w14:paraId="268147F8" w14:textId="49E5BE20" w:rsidR="00046B33" w:rsidRDefault="00046B33" w:rsidP="0098183F">
      <w:pPr>
        <w:spacing w:after="0" w:line="360" w:lineRule="auto"/>
      </w:pPr>
    </w:p>
    <w:p w14:paraId="1E110BDA" w14:textId="301B51C0" w:rsidR="00216C37" w:rsidRDefault="005B5A74" w:rsidP="0098183F">
      <w:pPr>
        <w:spacing w:after="0" w:line="360" w:lineRule="auto"/>
      </w:pPr>
      <w:r>
        <w:t>The following</w:t>
      </w:r>
      <w:r w:rsidR="00216C37">
        <w:t xml:space="preserve"> is the </w:t>
      </w:r>
      <w:r w:rsidR="000627ED">
        <w:t xml:space="preserve">reference </w:t>
      </w:r>
      <w:r w:rsidR="00216C37">
        <w:t>of the table column</w:t>
      </w:r>
      <w:r w:rsidR="000627ED">
        <w:t xml:space="preserve"> defined in the FXML file</w:t>
      </w:r>
    </w:p>
    <w:p w14:paraId="3A35767A" w14:textId="77777777" w:rsidR="00216C37" w:rsidRDefault="00216C37" w:rsidP="0098183F">
      <w:pPr>
        <w:pStyle w:val="HTMLPreformatted"/>
        <w:shd w:val="clear" w:color="auto" w:fill="2B2B2B"/>
        <w:spacing w:line="360" w:lineRule="auto"/>
        <w:rPr>
          <w:color w:val="A9B7C6"/>
        </w:rPr>
      </w:pPr>
      <w:r>
        <w:rPr>
          <w:color w:val="BBB529"/>
        </w:rPr>
        <w:t xml:space="preserve">@FXML </w:t>
      </w:r>
      <w:r>
        <w:rPr>
          <w:color w:val="CC7832"/>
        </w:rPr>
        <w:t xml:space="preserve">private </w:t>
      </w:r>
      <w:r>
        <w:rPr>
          <w:color w:val="A9B7C6"/>
        </w:rPr>
        <w:t>TableColumn&lt;Unit</w:t>
      </w:r>
      <w:r>
        <w:rPr>
          <w:color w:val="CC7832"/>
        </w:rPr>
        <w:t xml:space="preserve">, </w:t>
      </w:r>
      <w:r>
        <w:rPr>
          <w:color w:val="A9B7C6"/>
        </w:rPr>
        <w:t xml:space="preserve">String&gt; </w:t>
      </w:r>
      <w:r>
        <w:rPr>
          <w:color w:val="9876AA"/>
        </w:rPr>
        <w:t>unitType</w:t>
      </w:r>
    </w:p>
    <w:p w14:paraId="75D2CD33" w14:textId="77777777" w:rsidR="00281813" w:rsidRDefault="00281813" w:rsidP="0098183F">
      <w:pPr>
        <w:spacing w:after="0" w:line="360" w:lineRule="auto"/>
      </w:pPr>
    </w:p>
    <w:p w14:paraId="7000DE1E" w14:textId="27EF2A5E" w:rsidR="00321BDB" w:rsidRDefault="007A6155" w:rsidP="0098183F">
      <w:pPr>
        <w:spacing w:after="0" w:line="360" w:lineRule="auto"/>
      </w:pPr>
      <w:r>
        <w:t xml:space="preserve">Highlighted in blue is the </w:t>
      </w:r>
      <w:r w:rsidR="00444FF3">
        <w:t>use of the UnitFactory</w:t>
      </w:r>
      <w:r w:rsidR="003937CC">
        <w:t>’s</w:t>
      </w:r>
      <w:r w:rsidR="00444FF3">
        <w:t xml:space="preserve"> unit maker </w:t>
      </w:r>
      <w:r w:rsidR="00EB2397">
        <w:t>method</w:t>
      </w:r>
      <w:r w:rsidR="006A3112">
        <w:t>,</w:t>
      </w:r>
      <w:r w:rsidR="008A479C">
        <w:t xml:space="preserve"> it gets executed</w:t>
      </w:r>
      <w:r w:rsidR="00EB2397">
        <w:t xml:space="preserve"> when</w:t>
      </w:r>
      <w:r w:rsidR="003B3318">
        <w:t xml:space="preserve"> a player commits an edit of a unit’s type</w:t>
      </w:r>
      <w:r w:rsidR="008A479C">
        <w:t xml:space="preserve"> in the GUI</w:t>
      </w:r>
      <w:r w:rsidR="003B3318">
        <w:t>.</w:t>
      </w:r>
      <w:r w:rsidR="00823984">
        <w:t xml:space="preserve"> The unit maker</w:t>
      </w:r>
      <w:r w:rsidR="00FC569A">
        <w:t xml:space="preserve"> return</w:t>
      </w:r>
      <w:r w:rsidR="008A479C">
        <w:t>s</w:t>
      </w:r>
      <w:r w:rsidR="00FC569A">
        <w:t xml:space="preserve"> any </w:t>
      </w:r>
      <w:r w:rsidR="00321BDB">
        <w:t>one of the four units in wargames</w:t>
      </w:r>
      <w:r w:rsidR="008A479C">
        <w:t>.</w:t>
      </w:r>
    </w:p>
    <w:p w14:paraId="7C6C0BF2" w14:textId="17F7C41E" w:rsidR="00257C8C" w:rsidRDefault="00257C8C" w:rsidP="0098183F">
      <w:pPr>
        <w:spacing w:after="0" w:line="360" w:lineRule="auto"/>
      </w:pPr>
      <w:r w:rsidRPr="00257C8C">
        <w:drawing>
          <wp:inline distT="0" distB="0" distL="0" distR="0" wp14:anchorId="172B60AF" wp14:editId="053672E7">
            <wp:extent cx="5943600" cy="2055495"/>
            <wp:effectExtent l="0" t="0" r="0" b="190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stretch>
                      <a:fillRect/>
                    </a:stretch>
                  </pic:blipFill>
                  <pic:spPr>
                    <a:xfrm>
                      <a:off x="0" y="0"/>
                      <a:ext cx="5943600" cy="2055495"/>
                    </a:xfrm>
                    <a:prstGeom prst="rect">
                      <a:avLst/>
                    </a:prstGeom>
                  </pic:spPr>
                </pic:pic>
              </a:graphicData>
            </a:graphic>
          </wp:inline>
        </w:drawing>
      </w:r>
    </w:p>
    <w:p w14:paraId="7106805D" w14:textId="543FE628" w:rsidR="002672F4" w:rsidRDefault="002672F4" w:rsidP="0098183F">
      <w:pPr>
        <w:spacing w:after="0" w:line="360" w:lineRule="auto"/>
      </w:pPr>
    </w:p>
    <w:tbl>
      <w:tblPr>
        <w:tblStyle w:val="TipTable"/>
        <w:tblW w:w="5000" w:type="pct"/>
        <w:tblLook w:val="04A0" w:firstRow="1" w:lastRow="0" w:firstColumn="1" w:lastColumn="0" w:noHBand="0" w:noVBand="1"/>
        <w:tblDescription w:val="Layout table"/>
      </w:tblPr>
      <w:tblGrid>
        <w:gridCol w:w="577"/>
        <w:gridCol w:w="8783"/>
      </w:tblGrid>
      <w:tr w:rsidR="0040336E" w14:paraId="73F50B96" w14:textId="77777777" w:rsidTr="00A22F66">
        <w:tc>
          <w:tcPr>
            <w:cnfStyle w:val="001000000000" w:firstRow="0" w:lastRow="0" w:firstColumn="1" w:lastColumn="0" w:oddVBand="0" w:evenVBand="0" w:oddHBand="0" w:evenHBand="0" w:firstRowFirstColumn="0" w:firstRowLastColumn="0" w:lastRowFirstColumn="0" w:lastRowLastColumn="0"/>
            <w:tcW w:w="308" w:type="pct"/>
          </w:tcPr>
          <w:p w14:paraId="07187FD2" w14:textId="77777777" w:rsidR="0040336E" w:rsidRDefault="0040336E" w:rsidP="0098183F">
            <w:pPr>
              <w:spacing w:line="360" w:lineRule="auto"/>
            </w:pPr>
            <w:r>
              <w:rPr>
                <w:noProof/>
                <w:lang w:eastAsia="en-US"/>
              </w:rPr>
              <mc:AlternateContent>
                <mc:Choice Requires="wpg">
                  <w:drawing>
                    <wp:inline distT="0" distB="0" distL="0" distR="0" wp14:anchorId="1ACA5FB2" wp14:editId="60C6003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 name="Rectangle 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0BBA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lRkQgAAF4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pYmpUZEIAABeKAAADgAAAAAAAAAAAAAAAAAuAgAAZHJzL2Uyb0RvYy54bWxQSwECLQAUAAYA&#10;CAAAACEABeIMPdkAAAADAQAADwAAAAAAAAAAAAAAAADrCgAAZHJzL2Rvd25yZXYueG1sUEsFBgAA&#10;AAAEAAQA8wAAAPELAAAAAA==&#10;">
                      <v:rect id="Rectangle 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EC5E93" w14:textId="4E431CA2" w:rsidR="0040336E" w:rsidRDefault="00D5076B"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 xml:space="preserve">FXML </w:t>
            </w:r>
            <w:r w:rsidR="00A27A47">
              <w:t>node structure used for proper scaling</w:t>
            </w:r>
            <w:r w:rsidR="00540A10">
              <w:t xml:space="preserve">. Here is a screenshot taken from scene builder </w:t>
            </w:r>
          </w:p>
        </w:tc>
      </w:tr>
    </w:tbl>
    <w:p w14:paraId="5B24599D" w14:textId="50650B92" w:rsidR="00F22ED2" w:rsidRDefault="008101E4" w:rsidP="0098183F">
      <w:pPr>
        <w:spacing w:after="0" w:line="360" w:lineRule="auto"/>
        <w:ind w:left="4320"/>
        <w:rPr>
          <w:i/>
          <w:iCs/>
          <w:sz w:val="16"/>
          <w:szCs w:val="16"/>
        </w:rPr>
      </w:pPr>
      <w:r w:rsidRPr="00436E09">
        <w:rPr>
          <w:i/>
          <w:iCs/>
          <w:sz w:val="16"/>
          <w:szCs w:val="16"/>
        </w:rPr>
        <w:lastRenderedPageBreak/>
        <w:drawing>
          <wp:anchor distT="0" distB="0" distL="114300" distR="114300" simplePos="0" relativeHeight="251660290" behindDoc="0" locked="0" layoutInCell="1" allowOverlap="1" wp14:anchorId="72490A0A" wp14:editId="7142D71C">
            <wp:simplePos x="0" y="0"/>
            <wp:positionH relativeFrom="margin">
              <wp:posOffset>1813873</wp:posOffset>
            </wp:positionH>
            <wp:positionV relativeFrom="paragraph">
              <wp:posOffset>4365</wp:posOffset>
            </wp:positionV>
            <wp:extent cx="875665" cy="1354455"/>
            <wp:effectExtent l="0" t="0" r="635" b="0"/>
            <wp:wrapSquare wrapText="bothSides"/>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875665" cy="1354455"/>
                    </a:xfrm>
                    <a:prstGeom prst="rect">
                      <a:avLst/>
                    </a:prstGeom>
                  </pic:spPr>
                </pic:pic>
              </a:graphicData>
            </a:graphic>
            <wp14:sizeRelH relativeFrom="page">
              <wp14:pctWidth>0</wp14:pctWidth>
            </wp14:sizeRelH>
            <wp14:sizeRelV relativeFrom="page">
              <wp14:pctHeight>0</wp14:pctHeight>
            </wp14:sizeRelV>
          </wp:anchor>
        </w:drawing>
      </w:r>
      <w:r w:rsidR="00BE6D43" w:rsidRPr="00436E09">
        <w:rPr>
          <w:i/>
          <w:iCs/>
          <w:sz w:val="16"/>
          <w:szCs w:val="16"/>
        </w:rPr>
        <w:t xml:space="preserve">A </w:t>
      </w:r>
      <w:r w:rsidR="00CE5734" w:rsidRPr="00436E09">
        <w:rPr>
          <w:i/>
          <w:iCs/>
          <w:sz w:val="16"/>
          <w:szCs w:val="16"/>
        </w:rPr>
        <w:t xml:space="preserve">Border Pane </w:t>
      </w:r>
      <w:r w:rsidR="004B1FE4">
        <w:rPr>
          <w:i/>
          <w:iCs/>
          <w:sz w:val="16"/>
          <w:szCs w:val="16"/>
        </w:rPr>
        <w:t>is</w:t>
      </w:r>
      <w:r w:rsidR="004849CB">
        <w:rPr>
          <w:i/>
          <w:iCs/>
          <w:sz w:val="16"/>
          <w:szCs w:val="16"/>
        </w:rPr>
        <w:t xml:space="preserve"> the root node</w:t>
      </w:r>
      <w:r w:rsidR="004B1FE4">
        <w:rPr>
          <w:i/>
          <w:iCs/>
          <w:sz w:val="16"/>
          <w:szCs w:val="16"/>
        </w:rPr>
        <w:t>.</w:t>
      </w:r>
    </w:p>
    <w:p w14:paraId="2BAAD36B" w14:textId="77777777" w:rsidR="00776FEB" w:rsidRDefault="005E3F20" w:rsidP="0098183F">
      <w:pPr>
        <w:spacing w:after="0" w:line="360" w:lineRule="auto"/>
        <w:ind w:left="4320"/>
        <w:rPr>
          <w:i/>
          <w:iCs/>
          <w:sz w:val="16"/>
          <w:szCs w:val="16"/>
        </w:rPr>
      </w:pPr>
      <w:r>
        <w:rPr>
          <w:i/>
          <w:iCs/>
          <w:sz w:val="16"/>
          <w:szCs w:val="16"/>
        </w:rPr>
        <w:t xml:space="preserve">V-Boxes under H-Boxes </w:t>
      </w:r>
      <w:r w:rsidR="00674C92">
        <w:rPr>
          <w:i/>
          <w:iCs/>
          <w:sz w:val="16"/>
          <w:szCs w:val="16"/>
        </w:rPr>
        <w:t>have</w:t>
      </w:r>
    </w:p>
    <w:p w14:paraId="6123C27C" w14:textId="0E6C20ED" w:rsidR="00F22ED2" w:rsidRDefault="00674C92" w:rsidP="0098183F">
      <w:pPr>
        <w:spacing w:after="0" w:line="360" w:lineRule="auto"/>
        <w:ind w:left="4320"/>
        <w:rPr>
          <w:i/>
          <w:iCs/>
          <w:sz w:val="16"/>
          <w:szCs w:val="16"/>
        </w:rPr>
      </w:pPr>
      <w:r>
        <w:rPr>
          <w:i/>
          <w:iCs/>
          <w:sz w:val="16"/>
          <w:szCs w:val="16"/>
        </w:rPr>
        <w:t>h</w:t>
      </w:r>
      <w:r w:rsidR="00776FEB">
        <w:rPr>
          <w:i/>
          <w:iCs/>
          <w:sz w:val="16"/>
          <w:szCs w:val="16"/>
        </w:rPr>
        <w:t>-</w:t>
      </w:r>
      <w:r>
        <w:rPr>
          <w:i/>
          <w:iCs/>
          <w:sz w:val="16"/>
          <w:szCs w:val="16"/>
        </w:rPr>
        <w:t xml:space="preserve">grow </w:t>
      </w:r>
      <w:r w:rsidR="00776FEB">
        <w:rPr>
          <w:i/>
          <w:iCs/>
          <w:sz w:val="16"/>
          <w:szCs w:val="16"/>
        </w:rPr>
        <w:t>set to always</w:t>
      </w:r>
      <w:r w:rsidR="004B1FE4">
        <w:rPr>
          <w:i/>
          <w:iCs/>
          <w:sz w:val="16"/>
          <w:szCs w:val="16"/>
        </w:rPr>
        <w:t>.</w:t>
      </w:r>
    </w:p>
    <w:p w14:paraId="0C827861" w14:textId="77777777" w:rsidR="00F22ED2" w:rsidRDefault="00F22ED2" w:rsidP="0098183F">
      <w:pPr>
        <w:spacing w:after="0" w:line="360" w:lineRule="auto"/>
        <w:ind w:left="4320"/>
        <w:rPr>
          <w:i/>
          <w:iCs/>
          <w:sz w:val="16"/>
          <w:szCs w:val="16"/>
        </w:rPr>
      </w:pPr>
    </w:p>
    <w:p w14:paraId="29CF9B3E" w14:textId="77777777" w:rsidR="00F22ED2" w:rsidRDefault="00F22ED2" w:rsidP="0098183F">
      <w:pPr>
        <w:spacing w:after="0" w:line="360" w:lineRule="auto"/>
        <w:ind w:left="4320"/>
        <w:rPr>
          <w:i/>
          <w:iCs/>
          <w:sz w:val="16"/>
          <w:szCs w:val="16"/>
        </w:rPr>
      </w:pPr>
    </w:p>
    <w:p w14:paraId="78F093D6" w14:textId="77777777" w:rsidR="00F22ED2" w:rsidRDefault="00F22ED2" w:rsidP="0098183F">
      <w:pPr>
        <w:spacing w:after="0" w:line="360" w:lineRule="auto"/>
        <w:ind w:left="4320"/>
        <w:rPr>
          <w:i/>
          <w:iCs/>
          <w:sz w:val="16"/>
          <w:szCs w:val="16"/>
        </w:rPr>
      </w:pPr>
    </w:p>
    <w:p w14:paraId="664A92A5" w14:textId="77777777" w:rsidR="00F22ED2" w:rsidRDefault="00F22ED2" w:rsidP="0098183F">
      <w:pPr>
        <w:spacing w:after="0" w:line="360" w:lineRule="auto"/>
        <w:ind w:left="4320"/>
        <w:rPr>
          <w:i/>
          <w:iCs/>
          <w:sz w:val="16"/>
          <w:szCs w:val="16"/>
        </w:rPr>
      </w:pPr>
    </w:p>
    <w:p w14:paraId="5D1B783A" w14:textId="20CEF9AA" w:rsidR="00F22ED2" w:rsidRDefault="00F22ED2" w:rsidP="0098183F">
      <w:pPr>
        <w:spacing w:after="0" w:line="360" w:lineRule="auto"/>
        <w:ind w:left="4320"/>
        <w:rPr>
          <w:i/>
          <w:iCs/>
          <w:sz w:val="16"/>
          <w:szCs w:val="16"/>
        </w:rPr>
      </w:pPr>
    </w:p>
    <w:p w14:paraId="3F4CAED2" w14:textId="7BDB93BD" w:rsidR="00E46BDF" w:rsidRDefault="00E46BDF" w:rsidP="0098183F">
      <w:pPr>
        <w:spacing w:after="0" w:line="360" w:lineRule="auto"/>
        <w:ind w:left="4320"/>
        <w:rPr>
          <w:i/>
          <w:iCs/>
          <w:sz w:val="16"/>
          <w:szCs w:val="16"/>
        </w:rPr>
      </w:pPr>
    </w:p>
    <w:p w14:paraId="31BFB79E" w14:textId="22F3E8EA" w:rsidR="00E46BDF" w:rsidRDefault="00E46BDF" w:rsidP="0098183F">
      <w:pPr>
        <w:spacing w:after="0" w:line="360" w:lineRule="auto"/>
        <w:ind w:left="4320"/>
        <w:rPr>
          <w:i/>
          <w:iCs/>
          <w:sz w:val="16"/>
          <w:szCs w:val="16"/>
        </w:rPr>
      </w:pPr>
    </w:p>
    <w:p w14:paraId="0E0FBD2D" w14:textId="5F48F46D" w:rsidR="00F22ED2" w:rsidRDefault="00F22ED2" w:rsidP="0098183F">
      <w:pPr>
        <w:spacing w:after="0" w:line="360" w:lineRule="auto"/>
        <w:ind w:left="4320"/>
        <w:rPr>
          <w:i/>
          <w:iCs/>
          <w:sz w:val="16"/>
          <w:szCs w:val="16"/>
        </w:rPr>
      </w:pPr>
    </w:p>
    <w:p w14:paraId="0CD5F11D" w14:textId="77777777" w:rsidR="00776FEB" w:rsidRDefault="00776FEB" w:rsidP="0098183F">
      <w:pPr>
        <w:spacing w:after="0" w:line="360" w:lineRule="auto"/>
        <w:ind w:left="4320"/>
        <w:rPr>
          <w:i/>
          <w:iCs/>
          <w:sz w:val="16"/>
          <w:szCs w:val="16"/>
        </w:rPr>
      </w:pPr>
    </w:p>
    <w:tbl>
      <w:tblPr>
        <w:tblStyle w:val="TipTable"/>
        <w:tblW w:w="5000" w:type="pct"/>
        <w:tblLook w:val="04A0" w:firstRow="1" w:lastRow="0" w:firstColumn="1" w:lastColumn="0" w:noHBand="0" w:noVBand="1"/>
        <w:tblDescription w:val="Layout table"/>
      </w:tblPr>
      <w:tblGrid>
        <w:gridCol w:w="577"/>
        <w:gridCol w:w="8783"/>
      </w:tblGrid>
      <w:tr w:rsidR="00F22ED2" w14:paraId="2D682772" w14:textId="77777777" w:rsidTr="00A22F66">
        <w:tc>
          <w:tcPr>
            <w:cnfStyle w:val="001000000000" w:firstRow="0" w:lastRow="0" w:firstColumn="1" w:lastColumn="0" w:oddVBand="0" w:evenVBand="0" w:oddHBand="0" w:evenHBand="0" w:firstRowFirstColumn="0" w:firstRowLastColumn="0" w:lastRowFirstColumn="0" w:lastRowLastColumn="0"/>
            <w:tcW w:w="308" w:type="pct"/>
          </w:tcPr>
          <w:p w14:paraId="7D5F0916" w14:textId="77777777" w:rsidR="00F22ED2" w:rsidRDefault="00F22ED2" w:rsidP="0098183F">
            <w:pPr>
              <w:spacing w:line="360" w:lineRule="auto"/>
            </w:pPr>
            <w:r>
              <w:rPr>
                <w:noProof/>
                <w:lang w:eastAsia="en-US"/>
              </w:rPr>
              <mc:AlternateContent>
                <mc:Choice Requires="wpg">
                  <w:drawing>
                    <wp:inline distT="0" distB="0" distL="0" distR="0" wp14:anchorId="0FBE00DB" wp14:editId="07338D21">
                      <wp:extent cx="141605" cy="141605"/>
                      <wp:effectExtent l="0" t="0" r="0" b="0"/>
                      <wp:docPr id="42" name="Group 42"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 name="Rectangle 4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4"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652FFD" id="Group 42"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jPm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Ueh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EAG+M+YCAAAYSgAAA4AAAAAAAAAAAAAAAAALgIAAGRycy9lMm9Eb2MueG1sUEsB&#10;Ai0AFAAGAAgAAAAhAAXiDD3ZAAAAAwEAAA8AAAAAAAAAAAAAAAAA8goAAGRycy9kb3ducmV2Lnht&#10;bFBLBQYAAAAABAAEAPMAAAD4CwAAAAA=&#10;">
                      <v:rect id="Rectangle 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8VJxQAAANsAAAAPAAAAZHJzL2Rvd25yZXYueG1sRI9Ba8JA&#10;FITvBf/D8oTemk2L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AWU8VJ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EC9DA2" w14:textId="12B0E8A4" w:rsidR="00F22ED2" w:rsidRDefault="00F22ED2"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 xml:space="preserve">Solution </w:t>
            </w:r>
            <w:r w:rsidR="00234FB9">
              <w:t>for</w:t>
            </w:r>
            <w:r>
              <w:t xml:space="preserve"> </w:t>
            </w:r>
            <w:r w:rsidR="00234FB9">
              <w:t>responsive/</w:t>
            </w:r>
            <w:r w:rsidR="003A1BE6">
              <w:t>scalable animation</w:t>
            </w:r>
          </w:p>
        </w:tc>
      </w:tr>
    </w:tbl>
    <w:p w14:paraId="5139C50C" w14:textId="32244A86" w:rsidR="00F22ED2" w:rsidRDefault="004213A8" w:rsidP="0098183F">
      <w:pPr>
        <w:spacing w:after="0" w:line="360" w:lineRule="auto"/>
      </w:pPr>
      <w:r w:rsidRPr="00330B0D">
        <w:drawing>
          <wp:anchor distT="0" distB="0" distL="114300" distR="114300" simplePos="0" relativeHeight="251661314" behindDoc="0" locked="0" layoutInCell="1" allowOverlap="1" wp14:anchorId="2698BF90" wp14:editId="354BD70A">
            <wp:simplePos x="0" y="0"/>
            <wp:positionH relativeFrom="margin">
              <wp:align>left</wp:align>
            </wp:positionH>
            <wp:positionV relativeFrom="paragraph">
              <wp:posOffset>131445</wp:posOffset>
            </wp:positionV>
            <wp:extent cx="1614170" cy="727710"/>
            <wp:effectExtent l="0" t="0" r="5080" b="0"/>
            <wp:wrapSquare wrapText="bothSides"/>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14170" cy="727710"/>
                    </a:xfrm>
                    <a:prstGeom prst="rect">
                      <a:avLst/>
                    </a:prstGeom>
                  </pic:spPr>
                </pic:pic>
              </a:graphicData>
            </a:graphic>
            <wp14:sizeRelH relativeFrom="margin">
              <wp14:pctWidth>0</wp14:pctWidth>
            </wp14:sizeRelH>
            <wp14:sizeRelV relativeFrom="margin">
              <wp14:pctHeight>0</wp14:pctHeight>
            </wp14:sizeRelV>
          </wp:anchor>
        </w:drawing>
      </w:r>
    </w:p>
    <w:p w14:paraId="05B32318" w14:textId="0676738C" w:rsidR="004213A8" w:rsidRDefault="005F7CEC" w:rsidP="0098183F">
      <w:pPr>
        <w:spacing w:after="0" w:line="360" w:lineRule="auto"/>
      </w:pPr>
      <w:r>
        <w:t xml:space="preserve">Vbox </w:t>
      </w:r>
      <w:r w:rsidR="00BA1825">
        <w:t>fxid: center</w:t>
      </w:r>
    </w:p>
    <w:p w14:paraId="688AA3B0" w14:textId="0C4EF767" w:rsidR="00BF3497" w:rsidRDefault="004213A8" w:rsidP="0098183F">
      <w:pPr>
        <w:spacing w:after="0" w:line="360" w:lineRule="auto"/>
      </w:pPr>
      <w:r w:rsidRPr="004213A8">
        <w:drawing>
          <wp:anchor distT="0" distB="0" distL="114300" distR="114300" simplePos="0" relativeHeight="251662338" behindDoc="0" locked="0" layoutInCell="1" allowOverlap="1" wp14:anchorId="11B4ABF7" wp14:editId="0CD3FEC2">
            <wp:simplePos x="0" y="0"/>
            <wp:positionH relativeFrom="column">
              <wp:posOffset>0</wp:posOffset>
            </wp:positionH>
            <wp:positionV relativeFrom="paragraph">
              <wp:posOffset>597602</wp:posOffset>
            </wp:positionV>
            <wp:extent cx="4265195" cy="820685"/>
            <wp:effectExtent l="0" t="0" r="254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5195" cy="820685"/>
                    </a:xfrm>
                    <a:prstGeom prst="rect">
                      <a:avLst/>
                    </a:prstGeom>
                  </pic:spPr>
                </pic:pic>
              </a:graphicData>
            </a:graphic>
            <wp14:sizeRelH relativeFrom="page">
              <wp14:pctWidth>0</wp14:pctWidth>
            </wp14:sizeRelH>
            <wp14:sizeRelV relativeFrom="page">
              <wp14:pctHeight>0</wp14:pctHeight>
            </wp14:sizeRelV>
          </wp:anchor>
        </w:drawing>
      </w:r>
      <w:r w:rsidR="00A90C0B">
        <w:t xml:space="preserve">AnchorPane fxid: </w:t>
      </w:r>
      <w:r w:rsidR="00D21D28">
        <w:t>canvasContainer</w:t>
      </w:r>
    </w:p>
    <w:p w14:paraId="580E4895" w14:textId="77777777" w:rsidR="00BF3497" w:rsidRDefault="00BF3497" w:rsidP="0098183F">
      <w:pPr>
        <w:spacing w:after="0" w:line="360" w:lineRule="auto"/>
      </w:pPr>
    </w:p>
    <w:p w14:paraId="19197955" w14:textId="77777777" w:rsidR="00BF3497" w:rsidRDefault="00BF3497" w:rsidP="0098183F">
      <w:pPr>
        <w:spacing w:after="0" w:line="360" w:lineRule="auto"/>
      </w:pPr>
    </w:p>
    <w:p w14:paraId="077D8101" w14:textId="77777777" w:rsidR="00BF3497" w:rsidRDefault="00BF3497" w:rsidP="0098183F">
      <w:pPr>
        <w:spacing w:after="0" w:line="360" w:lineRule="auto"/>
      </w:pPr>
    </w:p>
    <w:p w14:paraId="22985377" w14:textId="77777777" w:rsidR="00BF3497" w:rsidRDefault="00BF3497" w:rsidP="0098183F">
      <w:pPr>
        <w:spacing w:after="0" w:line="360" w:lineRule="auto"/>
      </w:pPr>
    </w:p>
    <w:p w14:paraId="355394ED" w14:textId="77777777" w:rsidR="0049388C" w:rsidRDefault="0049388C" w:rsidP="0098183F">
      <w:pPr>
        <w:spacing w:after="0" w:line="360" w:lineRule="auto"/>
      </w:pPr>
    </w:p>
    <w:p w14:paraId="26F856EF" w14:textId="77777777" w:rsidR="0049388C" w:rsidRDefault="0049388C" w:rsidP="0098183F">
      <w:pPr>
        <w:spacing w:after="0" w:line="360" w:lineRule="auto"/>
      </w:pPr>
    </w:p>
    <w:p w14:paraId="610B0862" w14:textId="77777777" w:rsidR="00896B55" w:rsidRDefault="00896B55" w:rsidP="0098183F">
      <w:pPr>
        <w:spacing w:after="0" w:line="360" w:lineRule="auto"/>
      </w:pPr>
    </w:p>
    <w:p w14:paraId="692B63E7" w14:textId="1CD2E0E9" w:rsidR="003A4724" w:rsidRDefault="00A90C0B" w:rsidP="0098183F">
      <w:pPr>
        <w:spacing w:after="0" w:line="360" w:lineRule="auto"/>
      </w:pPr>
      <w:r>
        <w:t xml:space="preserve">Scales the </w:t>
      </w:r>
      <w:r w:rsidR="007F2C4F">
        <w:t>AnchorPane(</w:t>
      </w:r>
      <w:r w:rsidR="00DB594B">
        <w:t>canvasContainer</w:t>
      </w:r>
      <w:r w:rsidR="007F2C4F">
        <w:t>)</w:t>
      </w:r>
      <w:r w:rsidR="00DB594B">
        <w:t xml:space="preserve"> according to </w:t>
      </w:r>
      <w:r w:rsidR="0049388C">
        <w:t>the parent (Vbox center).</w:t>
      </w:r>
      <w:r w:rsidR="00C613DA">
        <w:br w:type="textWrapping" w:clear="all"/>
      </w:r>
    </w:p>
    <w:p w14:paraId="6F09632D" w14:textId="108B9B5E" w:rsidR="003312ED" w:rsidRDefault="00DB0194" w:rsidP="0098183F">
      <w:pPr>
        <w:pStyle w:val="Heading2"/>
        <w:spacing w:line="360" w:lineRule="auto"/>
      </w:pPr>
      <w:r>
        <w:t>Process</w:t>
      </w:r>
    </w:p>
    <w:tbl>
      <w:tblPr>
        <w:tblStyle w:val="TipTable"/>
        <w:tblW w:w="5000" w:type="pct"/>
        <w:tblLook w:val="04A0" w:firstRow="1" w:lastRow="0" w:firstColumn="1" w:lastColumn="0" w:noHBand="0" w:noVBand="1"/>
        <w:tblDescription w:val="Layout table"/>
      </w:tblPr>
      <w:tblGrid>
        <w:gridCol w:w="577"/>
        <w:gridCol w:w="8783"/>
      </w:tblGrid>
      <w:tr w:rsidR="005D4DC9" w14:paraId="5DC7B6C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62E993A" w14:textId="77777777" w:rsidR="005D4DC9" w:rsidRDefault="005D4DC9" w:rsidP="0098183F">
            <w:pPr>
              <w:spacing w:line="360" w:lineRule="auto"/>
            </w:pPr>
            <w:r>
              <w:rPr>
                <w:noProof/>
                <w:lang w:eastAsia="en-US"/>
              </w:rPr>
              <mc:AlternateContent>
                <mc:Choice Requires="wpg">
                  <w:drawing>
                    <wp:inline distT="0" distB="0" distL="0" distR="0" wp14:anchorId="203D8DE6" wp14:editId="7479830C">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691F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B924DB" w14:textId="400AC417" w:rsidR="005D4DC9" w:rsidRDefault="0039790B" w:rsidP="0098183F">
            <w:pPr>
              <w:pStyle w:val="TipText"/>
              <w:spacing w:line="360" w:lineRule="auto"/>
              <w:cnfStyle w:val="000000000000" w:firstRow="0" w:lastRow="0" w:firstColumn="0" w:lastColumn="0" w:oddVBand="0" w:evenVBand="0" w:oddHBand="0" w:evenHBand="0" w:firstRowFirstColumn="0" w:firstRowLastColumn="0" w:lastRowFirstColumn="0" w:lastRowLastColumn="0"/>
            </w:pPr>
            <w:r>
              <w:t>This section discusses the process of making Wargames</w:t>
            </w:r>
            <w:r w:rsidR="00AA0CBF">
              <w:t>.</w:t>
            </w:r>
          </w:p>
        </w:tc>
      </w:tr>
    </w:tbl>
    <w:p w14:paraId="50228A59" w14:textId="6E3BD419" w:rsidR="00AA0CBF" w:rsidRDefault="00863E2D" w:rsidP="0098183F">
      <w:pPr>
        <w:spacing w:line="360" w:lineRule="auto"/>
      </w:pPr>
      <w:r>
        <w:t xml:space="preserve">Wargames </w:t>
      </w:r>
      <w:r w:rsidR="00FD78E5">
        <w:t>is</w:t>
      </w:r>
      <w:r>
        <w:t xml:space="preserve"> a project </w:t>
      </w:r>
      <w:r w:rsidR="00C60902">
        <w:t>that requires</w:t>
      </w:r>
      <w:r>
        <w:t xml:space="preserve"> consistency and</w:t>
      </w:r>
      <w:r w:rsidR="00FD78E5">
        <w:t xml:space="preserve"> work discipline</w:t>
      </w:r>
      <w:r w:rsidR="00225102">
        <w:t xml:space="preserve">, the following tools made the </w:t>
      </w:r>
      <w:r w:rsidR="00440E20">
        <w:t>development process much faster and improved the quality</w:t>
      </w:r>
      <w:r w:rsidR="00BF36E6">
        <w:t xml:space="preserve"> of Wargames overall</w:t>
      </w:r>
      <w:r w:rsidR="00C20D18">
        <w:t xml:space="preserve">. </w:t>
      </w:r>
    </w:p>
    <w:p w14:paraId="684AE3E4" w14:textId="72D5EAEE" w:rsidR="00F1111B" w:rsidRDefault="00F1111B" w:rsidP="0098183F">
      <w:pPr>
        <w:spacing w:line="360" w:lineRule="auto"/>
      </w:pPr>
      <w:r>
        <w:t>Javadoc</w:t>
      </w:r>
      <w:r w:rsidR="00D479E3">
        <w:t xml:space="preserve">, </w:t>
      </w:r>
      <w:r w:rsidR="00DB588E">
        <w:t>Java documentation tool,</w:t>
      </w:r>
      <w:r w:rsidR="00C72A79">
        <w:t xml:space="preserve"> </w:t>
      </w:r>
      <w:r w:rsidR="003A4AAB">
        <w:t>made it easier to document my code and to get back into the project after a break</w:t>
      </w:r>
      <w:r>
        <w:t xml:space="preserve">. </w:t>
      </w:r>
    </w:p>
    <w:p w14:paraId="0979EC0B" w14:textId="225BBCD0" w:rsidR="00D26DDD" w:rsidRDefault="00E1477C" w:rsidP="0098183F">
      <w:pPr>
        <w:spacing w:line="360" w:lineRule="auto"/>
      </w:pPr>
      <w:r>
        <w:t>Git</w:t>
      </w:r>
      <w:r w:rsidR="001915B5">
        <w:t>, a version control software for tracking changes</w:t>
      </w:r>
      <w:r w:rsidR="00266FB0">
        <w:t xml:space="preserve"> in files and folders, </w:t>
      </w:r>
      <w:r w:rsidR="00D34E11">
        <w:t xml:space="preserve">was used </w:t>
      </w:r>
      <w:r w:rsidR="00042174">
        <w:t>throug</w:t>
      </w:r>
      <w:r w:rsidR="00654FBB">
        <w:t>h the entirety of the project</w:t>
      </w:r>
      <w:r w:rsidR="002D0EAD">
        <w:t xml:space="preserve">. It helped create a sense of safety knowing that </w:t>
      </w:r>
      <w:r w:rsidR="0038537F">
        <w:t xml:space="preserve">I </w:t>
      </w:r>
      <w:r w:rsidR="002D0EAD">
        <w:t>could revert to previous commits if something was to go</w:t>
      </w:r>
      <w:r w:rsidR="00E2050D">
        <w:t xml:space="preserve"> wrong</w:t>
      </w:r>
      <w:r w:rsidR="0038537F">
        <w:t xml:space="preserve">. Such situations </w:t>
      </w:r>
      <w:r w:rsidR="00562D5E">
        <w:t>often arose and were</w:t>
      </w:r>
      <w:r w:rsidR="00254780">
        <w:t xml:space="preserve"> </w:t>
      </w:r>
      <w:r w:rsidR="00562D5E">
        <w:t>n</w:t>
      </w:r>
      <w:r w:rsidR="00254780">
        <w:t>o</w:t>
      </w:r>
      <w:r w:rsidR="00562D5E">
        <w:t xml:space="preserve">t much </w:t>
      </w:r>
      <w:r w:rsidR="00F32439">
        <w:t xml:space="preserve">of a problem since I committed with every </w:t>
      </w:r>
      <w:r w:rsidR="00B701A4">
        <w:t>slight change</w:t>
      </w:r>
      <w:r w:rsidR="00F32439">
        <w:t xml:space="preserve"> made to wargames</w:t>
      </w:r>
      <w:r w:rsidR="00CD2EA4">
        <w:t xml:space="preserve"> and I could revert to any one of those commits a</w:t>
      </w:r>
      <w:r w:rsidR="00254780">
        <w:t xml:space="preserve">s desired. </w:t>
      </w:r>
    </w:p>
    <w:p w14:paraId="2CE5B4CD" w14:textId="268907B7" w:rsidR="00602DA7" w:rsidRDefault="00E744D7" w:rsidP="0098183F">
      <w:pPr>
        <w:spacing w:line="360" w:lineRule="auto"/>
      </w:pPr>
      <w:r>
        <w:t xml:space="preserve">Maven, </w:t>
      </w:r>
      <w:r w:rsidR="003B74D8">
        <w:t>a build automation tool for java programs</w:t>
      </w:r>
      <w:r w:rsidR="00C62B53">
        <w:t>, was used to</w:t>
      </w:r>
      <w:r w:rsidR="00354521">
        <w:t xml:space="preserve"> download </w:t>
      </w:r>
      <w:r w:rsidR="00C62B53">
        <w:t xml:space="preserve">and manage </w:t>
      </w:r>
      <w:r w:rsidR="00354521">
        <w:t xml:space="preserve">dependencies </w:t>
      </w:r>
      <w:r w:rsidR="00C62B53">
        <w:t>that were crucial for this project</w:t>
      </w:r>
      <w:r w:rsidR="009E68C4">
        <w:t>, such as Junit dependency (covered down below)</w:t>
      </w:r>
      <w:r w:rsidR="00C62B53">
        <w:t xml:space="preserve">. </w:t>
      </w:r>
    </w:p>
    <w:p w14:paraId="6387F638" w14:textId="66B1BB3F" w:rsidR="00FA4316" w:rsidRDefault="00A57738" w:rsidP="0098183F">
      <w:pPr>
        <w:spacing w:line="360" w:lineRule="auto"/>
      </w:pPr>
      <w:r>
        <w:lastRenderedPageBreak/>
        <w:t xml:space="preserve">Junit, a </w:t>
      </w:r>
      <w:r w:rsidR="00A027C8">
        <w:t xml:space="preserve">unit </w:t>
      </w:r>
      <w:r>
        <w:t>testing framew</w:t>
      </w:r>
      <w:r w:rsidR="00A027C8">
        <w:t xml:space="preserve">ork for Java, </w:t>
      </w:r>
      <w:r w:rsidR="00711BB7">
        <w:t xml:space="preserve">was </w:t>
      </w:r>
      <w:r w:rsidR="009E66E1">
        <w:t xml:space="preserve">an integral </w:t>
      </w:r>
      <w:r w:rsidR="00E32A40">
        <w:t>tool</w:t>
      </w:r>
      <w:r w:rsidR="009E66E1">
        <w:t xml:space="preserve"> throughout the entire project</w:t>
      </w:r>
      <w:r w:rsidR="00E32A40">
        <w:t xml:space="preserve">. All </w:t>
      </w:r>
      <w:r w:rsidR="00773F5C">
        <w:t xml:space="preserve">major features included in wargames were thoroughly </w:t>
      </w:r>
      <w:r w:rsidR="007F764B">
        <w:t>evaluated</w:t>
      </w:r>
      <w:r w:rsidR="00773F5C">
        <w:t xml:space="preserve"> with </w:t>
      </w:r>
      <w:r w:rsidR="0035342A">
        <w:t xml:space="preserve">the help of Junit tests. This </w:t>
      </w:r>
      <w:r w:rsidR="004B046E">
        <w:t xml:space="preserve">was the safest way to assure myself that the code I have written still works after </w:t>
      </w:r>
      <w:r w:rsidR="009E52B5">
        <w:t xml:space="preserve">updating previous code and when adding new features. </w:t>
      </w:r>
      <w:r w:rsidR="00A80237">
        <w:t xml:space="preserve">Testing before committing in Git </w:t>
      </w:r>
      <w:r w:rsidR="004B0397">
        <w:t xml:space="preserve">has minimized the chances of creating bigger problems </w:t>
      </w:r>
      <w:r w:rsidR="00095D68">
        <w:t>later in the process</w:t>
      </w:r>
      <w:r w:rsidR="00B11175">
        <w:t>.</w:t>
      </w:r>
    </w:p>
    <w:p w14:paraId="0B22B95C" w14:textId="298F6DD4" w:rsidR="00A437B2" w:rsidRDefault="00DA1073" w:rsidP="0098183F">
      <w:pPr>
        <w:spacing w:line="360" w:lineRule="auto"/>
      </w:pPr>
      <w:r w:rsidRPr="00FE0241">
        <w:t xml:space="preserve">IntelliJ, </w:t>
      </w:r>
      <w:r w:rsidR="00FE0241" w:rsidRPr="00FE0241">
        <w:t>an IDE for Java, a</w:t>
      </w:r>
      <w:r w:rsidR="00FE0241">
        <w:t xml:space="preserve">lso helped </w:t>
      </w:r>
      <w:r w:rsidR="000D64A9">
        <w:t>throughout</w:t>
      </w:r>
      <w:r w:rsidR="00FE0241">
        <w:t xml:space="preserve"> this project. </w:t>
      </w:r>
      <w:r w:rsidR="00922A5F">
        <w:t xml:space="preserve">Its warnings, smart error detection and </w:t>
      </w:r>
      <w:r w:rsidR="00761461">
        <w:t>support for CSS highlighting (ultimate edition),</w:t>
      </w:r>
      <w:r w:rsidR="002F1897">
        <w:t xml:space="preserve"> made it easier to solve most of the problems myself without having to look for resources online. </w:t>
      </w:r>
    </w:p>
    <w:p w14:paraId="31709089" w14:textId="6A2BF74C" w:rsidR="003312ED" w:rsidRDefault="004D3AAD" w:rsidP="0098183F">
      <w:pPr>
        <w:pStyle w:val="Heading2"/>
        <w:spacing w:line="360" w:lineRule="auto"/>
      </w:pPr>
      <w:r>
        <w:t>Reflection</w:t>
      </w:r>
    </w:p>
    <w:p w14:paraId="72242D7A" w14:textId="77777777" w:rsidR="00FD22B6" w:rsidRDefault="00D123EB" w:rsidP="0098183F">
      <w:pPr>
        <w:spacing w:line="360" w:lineRule="auto"/>
      </w:pPr>
      <w:r>
        <w:t>Most of the time</w:t>
      </w:r>
      <w:r w:rsidR="00266B82">
        <w:t xml:space="preserve"> used</w:t>
      </w:r>
      <w:r>
        <w:t xml:space="preserve"> working on this project </w:t>
      </w:r>
      <w:r w:rsidR="00266B82">
        <w:t>was</w:t>
      </w:r>
      <w:r>
        <w:t xml:space="preserve"> for research, looking for ways to create the most efficient solutions for the subtasks in wargames. The most challenging one to research about was JavaFX related topics. There were no clear standards and the content found in most places were </w:t>
      </w:r>
      <w:r w:rsidR="00E348F8">
        <w:t>not suited for big projects.</w:t>
      </w:r>
    </w:p>
    <w:p w14:paraId="0D834773" w14:textId="34D20DAE" w:rsidR="003312ED" w:rsidRDefault="00FD22B6" w:rsidP="0098183F">
      <w:pPr>
        <w:spacing w:line="360" w:lineRule="auto"/>
      </w:pPr>
      <w:r>
        <w:t xml:space="preserve">If I </w:t>
      </w:r>
      <w:r w:rsidR="00B96F4B">
        <w:t>were to do this project again with the knowledge I have now, I would have</w:t>
      </w:r>
      <w:r w:rsidR="00A87CC7">
        <w:t xml:space="preserve"> implemented multiple scenes for the GUI</w:t>
      </w:r>
      <w:r w:rsidR="00045ACE">
        <w:t xml:space="preserve"> and </w:t>
      </w:r>
      <w:r w:rsidR="00C34704">
        <w:t>worked on more unit types.</w:t>
      </w:r>
    </w:p>
    <w:p w14:paraId="0058AC9F" w14:textId="3EEE6441" w:rsidR="003312ED" w:rsidRDefault="008B7CC5" w:rsidP="0098183F">
      <w:pPr>
        <w:pStyle w:val="Heading2"/>
        <w:spacing w:line="360" w:lineRule="auto"/>
      </w:pPr>
      <w:r>
        <w:t>Conclusion</w:t>
      </w:r>
    </w:p>
    <w:p w14:paraId="5A88E515" w14:textId="535D064D" w:rsidR="000371D6" w:rsidRPr="000371D6" w:rsidRDefault="003B1AD0" w:rsidP="0098183F">
      <w:pPr>
        <w:spacing w:line="360" w:lineRule="auto"/>
      </w:pPr>
      <w:r>
        <w:t xml:space="preserve">The Wargames project </w:t>
      </w:r>
      <w:r w:rsidR="00B83C71">
        <w:t xml:space="preserve">covered </w:t>
      </w:r>
      <w:r w:rsidR="00DD47C6">
        <w:t>many topics</w:t>
      </w:r>
      <w:r w:rsidR="00D111BB">
        <w:t>,</w:t>
      </w:r>
      <w:r>
        <w:t xml:space="preserve"> </w:t>
      </w:r>
      <w:r w:rsidR="00DD47C6">
        <w:t xml:space="preserve">such as </w:t>
      </w:r>
      <w:r w:rsidR="006C7352">
        <w:t>unit testing, design principles/</w:t>
      </w:r>
      <w:r w:rsidR="00B4630B">
        <w:t>patterns, project</w:t>
      </w:r>
      <w:r w:rsidR="000C2C59">
        <w:t xml:space="preserve"> </w:t>
      </w:r>
      <w:r w:rsidR="00B4630B">
        <w:t>structuring</w:t>
      </w:r>
      <w:r w:rsidR="00DA4D7A">
        <w:t xml:space="preserve">, </w:t>
      </w:r>
      <w:r w:rsidR="000C2C59">
        <w:t xml:space="preserve">File management, </w:t>
      </w:r>
      <w:r w:rsidR="00D562A5">
        <w:t>and</w:t>
      </w:r>
      <w:r w:rsidR="00476B21">
        <w:t xml:space="preserve"> </w:t>
      </w:r>
      <w:r w:rsidR="000C2C59">
        <w:t>creat</w:t>
      </w:r>
      <w:r w:rsidR="00DD47C6">
        <w:t>ing</w:t>
      </w:r>
      <w:r w:rsidR="00476B21">
        <w:t xml:space="preserve"> </w:t>
      </w:r>
      <w:r w:rsidR="00DF544E">
        <w:t xml:space="preserve">a </w:t>
      </w:r>
      <w:r w:rsidR="006722E7">
        <w:t>functional GUI</w:t>
      </w:r>
      <w:r w:rsidR="00A141BB">
        <w:t>.</w:t>
      </w:r>
      <w:r w:rsidR="00DF544E">
        <w:t xml:space="preserve"> </w:t>
      </w:r>
      <w:r w:rsidR="0042713C">
        <w:t xml:space="preserve">With </w:t>
      </w:r>
      <w:r w:rsidR="007001CA">
        <w:t>80%</w:t>
      </w:r>
      <w:r w:rsidR="00242DA6">
        <w:t xml:space="preserve"> entire</w:t>
      </w:r>
      <w:r w:rsidR="009B5BA7">
        <w:t xml:space="preserve"> </w:t>
      </w:r>
      <w:r w:rsidR="00B1634E">
        <w:t>curriculum</w:t>
      </w:r>
      <w:r w:rsidR="00242DA6">
        <w:t xml:space="preserve"> </w:t>
      </w:r>
      <w:r w:rsidR="00236F23">
        <w:t>for the programming course</w:t>
      </w:r>
      <w:r w:rsidR="009B5BA7">
        <w:t xml:space="preserve"> being evaluated on one pro</w:t>
      </w:r>
      <w:r w:rsidR="00087E99">
        <w:t xml:space="preserve">ject, the Wargames project </w:t>
      </w:r>
      <w:r w:rsidR="00E00F75">
        <w:t xml:space="preserve">incentivizes </w:t>
      </w:r>
      <w:r w:rsidR="00C67A29">
        <w:t>the use of best practices</w:t>
      </w:r>
      <w:r w:rsidR="000D1210">
        <w:t xml:space="preserve"> and </w:t>
      </w:r>
      <w:r w:rsidR="00987A2F">
        <w:t xml:space="preserve">teaches a valuable lesson in how </w:t>
      </w:r>
      <w:r w:rsidR="00544795">
        <w:t>to create a robust and function</w:t>
      </w:r>
      <w:r w:rsidR="00A702A1">
        <w:t>al</w:t>
      </w:r>
      <w:r w:rsidR="00544795">
        <w:t xml:space="preserve"> program. </w:t>
      </w:r>
    </w:p>
    <w:p w14:paraId="6F590E74" w14:textId="0EDD6CBB" w:rsidR="003312ED" w:rsidRDefault="003312ED" w:rsidP="0098183F">
      <w:pPr>
        <w:pStyle w:val="Heading2"/>
        <w:numPr>
          <w:ilvl w:val="0"/>
          <w:numId w:val="0"/>
        </w:numPr>
        <w:spacing w:line="360" w:lineRule="auto"/>
      </w:pPr>
    </w:p>
    <w:p w14:paraId="168EAD0D" w14:textId="77777777" w:rsidR="003312ED" w:rsidRDefault="003312ED" w:rsidP="0098183F">
      <w:pPr>
        <w:spacing w:line="360" w:lineRule="auto"/>
      </w:pPr>
    </w:p>
    <w:sectPr w:rsidR="003312ED">
      <w:footerReference w:type="default" r:id="rId2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4A8A" w14:textId="77777777" w:rsidR="006D6E7F" w:rsidRDefault="006D6E7F">
      <w:pPr>
        <w:spacing w:after="0" w:line="240" w:lineRule="auto"/>
      </w:pPr>
      <w:r>
        <w:separator/>
      </w:r>
    </w:p>
  </w:endnote>
  <w:endnote w:type="continuationSeparator" w:id="0">
    <w:p w14:paraId="405CEAE1" w14:textId="77777777" w:rsidR="006D6E7F" w:rsidRDefault="006D6E7F">
      <w:pPr>
        <w:spacing w:after="0" w:line="240" w:lineRule="auto"/>
      </w:pPr>
      <w:r>
        <w:continuationSeparator/>
      </w:r>
    </w:p>
  </w:endnote>
  <w:endnote w:type="continuationNotice" w:id="1">
    <w:p w14:paraId="1CE1BF96" w14:textId="77777777" w:rsidR="006D6E7F" w:rsidRDefault="006D6E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D0B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25BD" w14:textId="77777777" w:rsidR="006D6E7F" w:rsidRDefault="006D6E7F">
      <w:pPr>
        <w:spacing w:after="0" w:line="240" w:lineRule="auto"/>
      </w:pPr>
      <w:r>
        <w:separator/>
      </w:r>
    </w:p>
  </w:footnote>
  <w:footnote w:type="continuationSeparator" w:id="0">
    <w:p w14:paraId="483A54D0" w14:textId="77777777" w:rsidR="006D6E7F" w:rsidRDefault="006D6E7F">
      <w:pPr>
        <w:spacing w:after="0" w:line="240" w:lineRule="auto"/>
      </w:pPr>
      <w:r>
        <w:continuationSeparator/>
      </w:r>
    </w:p>
  </w:footnote>
  <w:footnote w:type="continuationNotice" w:id="1">
    <w:p w14:paraId="72AE1CD9" w14:textId="77777777" w:rsidR="006D6E7F" w:rsidRDefault="006D6E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15:restartNumberingAfterBreak="0">
    <w:nsid w:val="7B1073A5"/>
    <w:multiLevelType w:val="hybridMultilevel"/>
    <w:tmpl w:val="BFFCCDD6"/>
    <w:lvl w:ilvl="0" w:tplc="F01C0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540987">
    <w:abstractNumId w:val="9"/>
  </w:num>
  <w:num w:numId="2" w16cid:durableId="1377123568">
    <w:abstractNumId w:val="12"/>
  </w:num>
  <w:num w:numId="3" w16cid:durableId="52705478">
    <w:abstractNumId w:val="12"/>
    <w:lvlOverride w:ilvl="0">
      <w:startOverride w:val="1"/>
    </w:lvlOverride>
  </w:num>
  <w:num w:numId="4" w16cid:durableId="1354724155">
    <w:abstractNumId w:val="10"/>
  </w:num>
  <w:num w:numId="5" w16cid:durableId="481973603">
    <w:abstractNumId w:val="7"/>
  </w:num>
  <w:num w:numId="6" w16cid:durableId="1952131200">
    <w:abstractNumId w:val="6"/>
  </w:num>
  <w:num w:numId="7" w16cid:durableId="1642224461">
    <w:abstractNumId w:val="5"/>
  </w:num>
  <w:num w:numId="8" w16cid:durableId="224292709">
    <w:abstractNumId w:val="4"/>
  </w:num>
  <w:num w:numId="9" w16cid:durableId="135029448">
    <w:abstractNumId w:val="8"/>
  </w:num>
  <w:num w:numId="10" w16cid:durableId="78797244">
    <w:abstractNumId w:val="3"/>
  </w:num>
  <w:num w:numId="11" w16cid:durableId="941034896">
    <w:abstractNumId w:val="2"/>
  </w:num>
  <w:num w:numId="12" w16cid:durableId="613052304">
    <w:abstractNumId w:val="1"/>
  </w:num>
  <w:num w:numId="13" w16cid:durableId="1584416347">
    <w:abstractNumId w:val="0"/>
  </w:num>
  <w:num w:numId="14" w16cid:durableId="2790725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05722934">
    <w:abstractNumId w:val="11"/>
  </w:num>
  <w:num w:numId="16" w16cid:durableId="1827822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AF"/>
    <w:rsid w:val="0000170C"/>
    <w:rsid w:val="00004B77"/>
    <w:rsid w:val="0000728B"/>
    <w:rsid w:val="00015405"/>
    <w:rsid w:val="00021872"/>
    <w:rsid w:val="00022F96"/>
    <w:rsid w:val="0002382C"/>
    <w:rsid w:val="00027A61"/>
    <w:rsid w:val="000307E1"/>
    <w:rsid w:val="00032BCB"/>
    <w:rsid w:val="00035FA4"/>
    <w:rsid w:val="000371D6"/>
    <w:rsid w:val="00042174"/>
    <w:rsid w:val="000447E3"/>
    <w:rsid w:val="00044BCF"/>
    <w:rsid w:val="00045ACE"/>
    <w:rsid w:val="00046B33"/>
    <w:rsid w:val="00046CAD"/>
    <w:rsid w:val="0004720E"/>
    <w:rsid w:val="00054AD9"/>
    <w:rsid w:val="00055569"/>
    <w:rsid w:val="00057198"/>
    <w:rsid w:val="000627ED"/>
    <w:rsid w:val="000656C7"/>
    <w:rsid w:val="00070F69"/>
    <w:rsid w:val="000714BA"/>
    <w:rsid w:val="00071B15"/>
    <w:rsid w:val="00072562"/>
    <w:rsid w:val="00074565"/>
    <w:rsid w:val="000765AF"/>
    <w:rsid w:val="000769ED"/>
    <w:rsid w:val="0007713B"/>
    <w:rsid w:val="0008087F"/>
    <w:rsid w:val="00080C4F"/>
    <w:rsid w:val="00083B37"/>
    <w:rsid w:val="00084795"/>
    <w:rsid w:val="00086346"/>
    <w:rsid w:val="00087E99"/>
    <w:rsid w:val="000935A0"/>
    <w:rsid w:val="00095D68"/>
    <w:rsid w:val="00097A68"/>
    <w:rsid w:val="000A0612"/>
    <w:rsid w:val="000A234B"/>
    <w:rsid w:val="000A3F26"/>
    <w:rsid w:val="000A6F81"/>
    <w:rsid w:val="000B0284"/>
    <w:rsid w:val="000B2E74"/>
    <w:rsid w:val="000B6B37"/>
    <w:rsid w:val="000C1E1F"/>
    <w:rsid w:val="000C2C59"/>
    <w:rsid w:val="000C3041"/>
    <w:rsid w:val="000C6D0F"/>
    <w:rsid w:val="000D1210"/>
    <w:rsid w:val="000D22DF"/>
    <w:rsid w:val="000D64A9"/>
    <w:rsid w:val="000E06F7"/>
    <w:rsid w:val="000E16C0"/>
    <w:rsid w:val="000E3C54"/>
    <w:rsid w:val="000E4A10"/>
    <w:rsid w:val="000E7BAC"/>
    <w:rsid w:val="000F1CB8"/>
    <w:rsid w:val="000F3CCC"/>
    <w:rsid w:val="000F44D9"/>
    <w:rsid w:val="000F520C"/>
    <w:rsid w:val="000F56C2"/>
    <w:rsid w:val="00101007"/>
    <w:rsid w:val="00104EF8"/>
    <w:rsid w:val="00107BF4"/>
    <w:rsid w:val="00116B50"/>
    <w:rsid w:val="00120052"/>
    <w:rsid w:val="00142D14"/>
    <w:rsid w:val="001470D7"/>
    <w:rsid w:val="00147BF0"/>
    <w:rsid w:val="00157F80"/>
    <w:rsid w:val="00160213"/>
    <w:rsid w:val="001616F2"/>
    <w:rsid w:val="00161B2E"/>
    <w:rsid w:val="00164E8E"/>
    <w:rsid w:val="00165EAB"/>
    <w:rsid w:val="00175C32"/>
    <w:rsid w:val="001801A3"/>
    <w:rsid w:val="001835DB"/>
    <w:rsid w:val="001915B5"/>
    <w:rsid w:val="001934F1"/>
    <w:rsid w:val="001A6F2B"/>
    <w:rsid w:val="001A728E"/>
    <w:rsid w:val="001A7906"/>
    <w:rsid w:val="001B0178"/>
    <w:rsid w:val="001B6489"/>
    <w:rsid w:val="001C45C1"/>
    <w:rsid w:val="001D0F18"/>
    <w:rsid w:val="001D1A2E"/>
    <w:rsid w:val="001D344C"/>
    <w:rsid w:val="001D4610"/>
    <w:rsid w:val="001E042A"/>
    <w:rsid w:val="001E1821"/>
    <w:rsid w:val="001E7E21"/>
    <w:rsid w:val="00201C95"/>
    <w:rsid w:val="00203992"/>
    <w:rsid w:val="00204182"/>
    <w:rsid w:val="00207AF0"/>
    <w:rsid w:val="00210C03"/>
    <w:rsid w:val="00212EA8"/>
    <w:rsid w:val="00213776"/>
    <w:rsid w:val="00216C37"/>
    <w:rsid w:val="00221D50"/>
    <w:rsid w:val="00221EC6"/>
    <w:rsid w:val="002235B6"/>
    <w:rsid w:val="00223CA2"/>
    <w:rsid w:val="00225102"/>
    <w:rsid w:val="00225505"/>
    <w:rsid w:val="00234FB9"/>
    <w:rsid w:val="00236F23"/>
    <w:rsid w:val="00242DA6"/>
    <w:rsid w:val="00245821"/>
    <w:rsid w:val="00254780"/>
    <w:rsid w:val="00255029"/>
    <w:rsid w:val="00255D59"/>
    <w:rsid w:val="00256FBD"/>
    <w:rsid w:val="00257BBF"/>
    <w:rsid w:val="00257C8C"/>
    <w:rsid w:val="00266B82"/>
    <w:rsid w:val="00266FB0"/>
    <w:rsid w:val="002672F4"/>
    <w:rsid w:val="00267305"/>
    <w:rsid w:val="00270129"/>
    <w:rsid w:val="0027045E"/>
    <w:rsid w:val="00273E36"/>
    <w:rsid w:val="00276506"/>
    <w:rsid w:val="00280EA8"/>
    <w:rsid w:val="00281813"/>
    <w:rsid w:val="002864EC"/>
    <w:rsid w:val="00293A51"/>
    <w:rsid w:val="002A0EC6"/>
    <w:rsid w:val="002A5B2C"/>
    <w:rsid w:val="002B1640"/>
    <w:rsid w:val="002B3B51"/>
    <w:rsid w:val="002C3497"/>
    <w:rsid w:val="002C669A"/>
    <w:rsid w:val="002C6A26"/>
    <w:rsid w:val="002C714B"/>
    <w:rsid w:val="002C7BFF"/>
    <w:rsid w:val="002D0358"/>
    <w:rsid w:val="002D0EAD"/>
    <w:rsid w:val="002D599D"/>
    <w:rsid w:val="002E0255"/>
    <w:rsid w:val="002E0A84"/>
    <w:rsid w:val="002E2F03"/>
    <w:rsid w:val="002E7EF9"/>
    <w:rsid w:val="002F1897"/>
    <w:rsid w:val="002F3D51"/>
    <w:rsid w:val="002F50F8"/>
    <w:rsid w:val="002F525E"/>
    <w:rsid w:val="0030249C"/>
    <w:rsid w:val="003103E0"/>
    <w:rsid w:val="0031206E"/>
    <w:rsid w:val="00315B2E"/>
    <w:rsid w:val="0032031C"/>
    <w:rsid w:val="00321BDB"/>
    <w:rsid w:val="00330B0D"/>
    <w:rsid w:val="003312ED"/>
    <w:rsid w:val="00332F5E"/>
    <w:rsid w:val="00335781"/>
    <w:rsid w:val="00336CD1"/>
    <w:rsid w:val="00340A44"/>
    <w:rsid w:val="00340E28"/>
    <w:rsid w:val="0034138C"/>
    <w:rsid w:val="0034423A"/>
    <w:rsid w:val="00350420"/>
    <w:rsid w:val="003513AF"/>
    <w:rsid w:val="003517F3"/>
    <w:rsid w:val="003527E7"/>
    <w:rsid w:val="0035288C"/>
    <w:rsid w:val="0035342A"/>
    <w:rsid w:val="00354521"/>
    <w:rsid w:val="00363BF0"/>
    <w:rsid w:val="00365D4A"/>
    <w:rsid w:val="00367A95"/>
    <w:rsid w:val="00375A5C"/>
    <w:rsid w:val="0038537F"/>
    <w:rsid w:val="003877FA"/>
    <w:rsid w:val="00387DDA"/>
    <w:rsid w:val="003937CC"/>
    <w:rsid w:val="0039790B"/>
    <w:rsid w:val="003A0E2D"/>
    <w:rsid w:val="003A1BE6"/>
    <w:rsid w:val="003A2023"/>
    <w:rsid w:val="003A2E75"/>
    <w:rsid w:val="003A4724"/>
    <w:rsid w:val="003A4AAB"/>
    <w:rsid w:val="003A6958"/>
    <w:rsid w:val="003B16EE"/>
    <w:rsid w:val="003B1AD0"/>
    <w:rsid w:val="003B3318"/>
    <w:rsid w:val="003B333B"/>
    <w:rsid w:val="003B3C0C"/>
    <w:rsid w:val="003B74D8"/>
    <w:rsid w:val="003C084D"/>
    <w:rsid w:val="003C3531"/>
    <w:rsid w:val="003C6022"/>
    <w:rsid w:val="003D149D"/>
    <w:rsid w:val="003D2028"/>
    <w:rsid w:val="003E65C1"/>
    <w:rsid w:val="003F1617"/>
    <w:rsid w:val="003F1B95"/>
    <w:rsid w:val="003F6817"/>
    <w:rsid w:val="003F690E"/>
    <w:rsid w:val="004018C1"/>
    <w:rsid w:val="00403310"/>
    <w:rsid w:val="0040336E"/>
    <w:rsid w:val="00406790"/>
    <w:rsid w:val="004125D5"/>
    <w:rsid w:val="00414B4F"/>
    <w:rsid w:val="004213A8"/>
    <w:rsid w:val="0042713C"/>
    <w:rsid w:val="00427929"/>
    <w:rsid w:val="004318BD"/>
    <w:rsid w:val="004319A5"/>
    <w:rsid w:val="00433C55"/>
    <w:rsid w:val="00435FB2"/>
    <w:rsid w:val="00436E09"/>
    <w:rsid w:val="00437543"/>
    <w:rsid w:val="00437C6E"/>
    <w:rsid w:val="00440E20"/>
    <w:rsid w:val="00443906"/>
    <w:rsid w:val="00444FF3"/>
    <w:rsid w:val="00451DA3"/>
    <w:rsid w:val="004540EF"/>
    <w:rsid w:val="00464271"/>
    <w:rsid w:val="00465348"/>
    <w:rsid w:val="00466A52"/>
    <w:rsid w:val="0047040C"/>
    <w:rsid w:val="00470612"/>
    <w:rsid w:val="004707A7"/>
    <w:rsid w:val="00471994"/>
    <w:rsid w:val="004727F4"/>
    <w:rsid w:val="00474E0C"/>
    <w:rsid w:val="00476B21"/>
    <w:rsid w:val="00481D0B"/>
    <w:rsid w:val="00481F43"/>
    <w:rsid w:val="004849CB"/>
    <w:rsid w:val="00484C8D"/>
    <w:rsid w:val="00485DD1"/>
    <w:rsid w:val="004911DE"/>
    <w:rsid w:val="00492C1F"/>
    <w:rsid w:val="0049388C"/>
    <w:rsid w:val="004A0A8D"/>
    <w:rsid w:val="004A1E9A"/>
    <w:rsid w:val="004A652C"/>
    <w:rsid w:val="004B0397"/>
    <w:rsid w:val="004B046E"/>
    <w:rsid w:val="004B1FE4"/>
    <w:rsid w:val="004C1251"/>
    <w:rsid w:val="004C22C8"/>
    <w:rsid w:val="004C35A2"/>
    <w:rsid w:val="004C375C"/>
    <w:rsid w:val="004C56B5"/>
    <w:rsid w:val="004C6267"/>
    <w:rsid w:val="004D05A1"/>
    <w:rsid w:val="004D2C75"/>
    <w:rsid w:val="004D3AAD"/>
    <w:rsid w:val="004D5428"/>
    <w:rsid w:val="004D7167"/>
    <w:rsid w:val="004E2F04"/>
    <w:rsid w:val="004E789E"/>
    <w:rsid w:val="004F74EC"/>
    <w:rsid w:val="00504D74"/>
    <w:rsid w:val="00506D7C"/>
    <w:rsid w:val="00511CB9"/>
    <w:rsid w:val="005121B2"/>
    <w:rsid w:val="005137D6"/>
    <w:rsid w:val="0051438A"/>
    <w:rsid w:val="00533673"/>
    <w:rsid w:val="00535510"/>
    <w:rsid w:val="00540A10"/>
    <w:rsid w:val="00544795"/>
    <w:rsid w:val="00544B69"/>
    <w:rsid w:val="00546E93"/>
    <w:rsid w:val="0055544E"/>
    <w:rsid w:val="00562D5E"/>
    <w:rsid w:val="00567DCC"/>
    <w:rsid w:val="00575B92"/>
    <w:rsid w:val="00576E97"/>
    <w:rsid w:val="00581279"/>
    <w:rsid w:val="005814E5"/>
    <w:rsid w:val="005819A5"/>
    <w:rsid w:val="0058328D"/>
    <w:rsid w:val="00587CE1"/>
    <w:rsid w:val="00594160"/>
    <w:rsid w:val="00594A13"/>
    <w:rsid w:val="005A1E97"/>
    <w:rsid w:val="005A5CA2"/>
    <w:rsid w:val="005B4E76"/>
    <w:rsid w:val="005B5A74"/>
    <w:rsid w:val="005B5E24"/>
    <w:rsid w:val="005C2E75"/>
    <w:rsid w:val="005C63EB"/>
    <w:rsid w:val="005C7482"/>
    <w:rsid w:val="005D4DC9"/>
    <w:rsid w:val="005D6E14"/>
    <w:rsid w:val="005E3F20"/>
    <w:rsid w:val="005F5C4D"/>
    <w:rsid w:val="005F71A3"/>
    <w:rsid w:val="005F7999"/>
    <w:rsid w:val="005F7CEC"/>
    <w:rsid w:val="006009B2"/>
    <w:rsid w:val="00602DA7"/>
    <w:rsid w:val="00606EB0"/>
    <w:rsid w:val="0062329A"/>
    <w:rsid w:val="00626EDA"/>
    <w:rsid w:val="0063090D"/>
    <w:rsid w:val="00633510"/>
    <w:rsid w:val="00634F17"/>
    <w:rsid w:val="0063763D"/>
    <w:rsid w:val="006377C7"/>
    <w:rsid w:val="006454BC"/>
    <w:rsid w:val="0065330B"/>
    <w:rsid w:val="00654D91"/>
    <w:rsid w:val="00654FBB"/>
    <w:rsid w:val="0065716E"/>
    <w:rsid w:val="006574F3"/>
    <w:rsid w:val="00666603"/>
    <w:rsid w:val="00670105"/>
    <w:rsid w:val="006717BA"/>
    <w:rsid w:val="00671FC9"/>
    <w:rsid w:val="006722E7"/>
    <w:rsid w:val="00674C92"/>
    <w:rsid w:val="00677467"/>
    <w:rsid w:val="00683DB1"/>
    <w:rsid w:val="006857E5"/>
    <w:rsid w:val="00694317"/>
    <w:rsid w:val="006A3112"/>
    <w:rsid w:val="006A62B8"/>
    <w:rsid w:val="006B2F9A"/>
    <w:rsid w:val="006B3136"/>
    <w:rsid w:val="006B492C"/>
    <w:rsid w:val="006C7352"/>
    <w:rsid w:val="006D30E4"/>
    <w:rsid w:val="006D3178"/>
    <w:rsid w:val="006D6E7F"/>
    <w:rsid w:val="006D7FF8"/>
    <w:rsid w:val="006E48F8"/>
    <w:rsid w:val="006E4A69"/>
    <w:rsid w:val="006F12BC"/>
    <w:rsid w:val="006F2B35"/>
    <w:rsid w:val="007001CA"/>
    <w:rsid w:val="007024CE"/>
    <w:rsid w:val="00704472"/>
    <w:rsid w:val="0070544C"/>
    <w:rsid w:val="007078C6"/>
    <w:rsid w:val="00711BB7"/>
    <w:rsid w:val="00713674"/>
    <w:rsid w:val="00713D88"/>
    <w:rsid w:val="00723732"/>
    <w:rsid w:val="0072442D"/>
    <w:rsid w:val="00724527"/>
    <w:rsid w:val="007258C4"/>
    <w:rsid w:val="00730480"/>
    <w:rsid w:val="00733892"/>
    <w:rsid w:val="00741D83"/>
    <w:rsid w:val="00742485"/>
    <w:rsid w:val="00743058"/>
    <w:rsid w:val="00744972"/>
    <w:rsid w:val="00751D51"/>
    <w:rsid w:val="007554E4"/>
    <w:rsid w:val="00755F08"/>
    <w:rsid w:val="007571AF"/>
    <w:rsid w:val="00757F8C"/>
    <w:rsid w:val="00761461"/>
    <w:rsid w:val="00764FCB"/>
    <w:rsid w:val="00773F5C"/>
    <w:rsid w:val="007751BF"/>
    <w:rsid w:val="007760B6"/>
    <w:rsid w:val="00776FEB"/>
    <w:rsid w:val="0077796E"/>
    <w:rsid w:val="00780756"/>
    <w:rsid w:val="00783927"/>
    <w:rsid w:val="00786361"/>
    <w:rsid w:val="00791457"/>
    <w:rsid w:val="0079179E"/>
    <w:rsid w:val="007925FA"/>
    <w:rsid w:val="00794EF1"/>
    <w:rsid w:val="007955C8"/>
    <w:rsid w:val="007A6155"/>
    <w:rsid w:val="007B1447"/>
    <w:rsid w:val="007C77F8"/>
    <w:rsid w:val="007D2F18"/>
    <w:rsid w:val="007D35B2"/>
    <w:rsid w:val="007D5491"/>
    <w:rsid w:val="007E11C4"/>
    <w:rsid w:val="007E18B9"/>
    <w:rsid w:val="007E6C0F"/>
    <w:rsid w:val="007F0B62"/>
    <w:rsid w:val="007F2C4F"/>
    <w:rsid w:val="007F372E"/>
    <w:rsid w:val="007F6F20"/>
    <w:rsid w:val="007F764B"/>
    <w:rsid w:val="007F7B98"/>
    <w:rsid w:val="008066DC"/>
    <w:rsid w:val="008101E4"/>
    <w:rsid w:val="00810C48"/>
    <w:rsid w:val="0082298D"/>
    <w:rsid w:val="00823984"/>
    <w:rsid w:val="00824562"/>
    <w:rsid w:val="00827787"/>
    <w:rsid w:val="0083532D"/>
    <w:rsid w:val="00836782"/>
    <w:rsid w:val="00843C91"/>
    <w:rsid w:val="0084571C"/>
    <w:rsid w:val="00853214"/>
    <w:rsid w:val="00863A27"/>
    <w:rsid w:val="00863DC0"/>
    <w:rsid w:val="00863E2D"/>
    <w:rsid w:val="00865647"/>
    <w:rsid w:val="0087576B"/>
    <w:rsid w:val="00875D03"/>
    <w:rsid w:val="0089060D"/>
    <w:rsid w:val="0089448F"/>
    <w:rsid w:val="00896B55"/>
    <w:rsid w:val="008A0DC9"/>
    <w:rsid w:val="008A1DB7"/>
    <w:rsid w:val="008A28C6"/>
    <w:rsid w:val="008A479C"/>
    <w:rsid w:val="008A7FFC"/>
    <w:rsid w:val="008B3E40"/>
    <w:rsid w:val="008B7C5C"/>
    <w:rsid w:val="008B7CC5"/>
    <w:rsid w:val="008C04E5"/>
    <w:rsid w:val="008C1560"/>
    <w:rsid w:val="008C54A7"/>
    <w:rsid w:val="008C7BC4"/>
    <w:rsid w:val="008D2E54"/>
    <w:rsid w:val="008D5E06"/>
    <w:rsid w:val="008D6D77"/>
    <w:rsid w:val="008E3000"/>
    <w:rsid w:val="008E6331"/>
    <w:rsid w:val="008F42E8"/>
    <w:rsid w:val="00901507"/>
    <w:rsid w:val="00901F06"/>
    <w:rsid w:val="00906B30"/>
    <w:rsid w:val="00914EEC"/>
    <w:rsid w:val="00922A5F"/>
    <w:rsid w:val="00927E55"/>
    <w:rsid w:val="0093367C"/>
    <w:rsid w:val="00941AA1"/>
    <w:rsid w:val="009532BA"/>
    <w:rsid w:val="00954BFF"/>
    <w:rsid w:val="009574C6"/>
    <w:rsid w:val="009621B4"/>
    <w:rsid w:val="00962229"/>
    <w:rsid w:val="0096647C"/>
    <w:rsid w:val="0098183F"/>
    <w:rsid w:val="00985193"/>
    <w:rsid w:val="00986B07"/>
    <w:rsid w:val="009876F8"/>
    <w:rsid w:val="00987A2F"/>
    <w:rsid w:val="009931B7"/>
    <w:rsid w:val="009B3B8C"/>
    <w:rsid w:val="009B5BA7"/>
    <w:rsid w:val="009C71B6"/>
    <w:rsid w:val="009C7987"/>
    <w:rsid w:val="009D20AA"/>
    <w:rsid w:val="009D397B"/>
    <w:rsid w:val="009D45F1"/>
    <w:rsid w:val="009D5DAE"/>
    <w:rsid w:val="009D6E8A"/>
    <w:rsid w:val="009E0FBD"/>
    <w:rsid w:val="009E4068"/>
    <w:rsid w:val="009E52B5"/>
    <w:rsid w:val="009E66E1"/>
    <w:rsid w:val="009E68C4"/>
    <w:rsid w:val="009F040C"/>
    <w:rsid w:val="009F0C72"/>
    <w:rsid w:val="009F5B12"/>
    <w:rsid w:val="00A01C95"/>
    <w:rsid w:val="00A025CD"/>
    <w:rsid w:val="00A027C8"/>
    <w:rsid w:val="00A03F21"/>
    <w:rsid w:val="00A046C2"/>
    <w:rsid w:val="00A05485"/>
    <w:rsid w:val="00A0738C"/>
    <w:rsid w:val="00A11312"/>
    <w:rsid w:val="00A12A38"/>
    <w:rsid w:val="00A13113"/>
    <w:rsid w:val="00A13CE0"/>
    <w:rsid w:val="00A141BB"/>
    <w:rsid w:val="00A1462C"/>
    <w:rsid w:val="00A15B37"/>
    <w:rsid w:val="00A16CAA"/>
    <w:rsid w:val="00A170C8"/>
    <w:rsid w:val="00A208B7"/>
    <w:rsid w:val="00A27A47"/>
    <w:rsid w:val="00A33265"/>
    <w:rsid w:val="00A36EBC"/>
    <w:rsid w:val="00A37E3C"/>
    <w:rsid w:val="00A43574"/>
    <w:rsid w:val="00A437B2"/>
    <w:rsid w:val="00A46B86"/>
    <w:rsid w:val="00A5446F"/>
    <w:rsid w:val="00A55B3F"/>
    <w:rsid w:val="00A57738"/>
    <w:rsid w:val="00A57E44"/>
    <w:rsid w:val="00A61832"/>
    <w:rsid w:val="00A6753E"/>
    <w:rsid w:val="00A67B25"/>
    <w:rsid w:val="00A702A1"/>
    <w:rsid w:val="00A7130A"/>
    <w:rsid w:val="00A73DE3"/>
    <w:rsid w:val="00A75A12"/>
    <w:rsid w:val="00A80237"/>
    <w:rsid w:val="00A81218"/>
    <w:rsid w:val="00A82584"/>
    <w:rsid w:val="00A83DBF"/>
    <w:rsid w:val="00A8780D"/>
    <w:rsid w:val="00A87CC7"/>
    <w:rsid w:val="00A90C0B"/>
    <w:rsid w:val="00A954D6"/>
    <w:rsid w:val="00A96233"/>
    <w:rsid w:val="00A97571"/>
    <w:rsid w:val="00AA0CBF"/>
    <w:rsid w:val="00AA316B"/>
    <w:rsid w:val="00AA5715"/>
    <w:rsid w:val="00AA592E"/>
    <w:rsid w:val="00AB4D2B"/>
    <w:rsid w:val="00AC0AAC"/>
    <w:rsid w:val="00AC6469"/>
    <w:rsid w:val="00AC67EF"/>
    <w:rsid w:val="00AD3683"/>
    <w:rsid w:val="00AD6711"/>
    <w:rsid w:val="00AE5666"/>
    <w:rsid w:val="00B022B0"/>
    <w:rsid w:val="00B02F79"/>
    <w:rsid w:val="00B05A74"/>
    <w:rsid w:val="00B11175"/>
    <w:rsid w:val="00B117AD"/>
    <w:rsid w:val="00B1592D"/>
    <w:rsid w:val="00B1634E"/>
    <w:rsid w:val="00B164B4"/>
    <w:rsid w:val="00B20AAC"/>
    <w:rsid w:val="00B22396"/>
    <w:rsid w:val="00B26385"/>
    <w:rsid w:val="00B267C8"/>
    <w:rsid w:val="00B31CE6"/>
    <w:rsid w:val="00B32997"/>
    <w:rsid w:val="00B34EFD"/>
    <w:rsid w:val="00B37E8D"/>
    <w:rsid w:val="00B405C9"/>
    <w:rsid w:val="00B4092B"/>
    <w:rsid w:val="00B422BF"/>
    <w:rsid w:val="00B4630B"/>
    <w:rsid w:val="00B50E86"/>
    <w:rsid w:val="00B54687"/>
    <w:rsid w:val="00B61CB5"/>
    <w:rsid w:val="00B643AD"/>
    <w:rsid w:val="00B679C3"/>
    <w:rsid w:val="00B701A4"/>
    <w:rsid w:val="00B81B3D"/>
    <w:rsid w:val="00B82499"/>
    <w:rsid w:val="00B83C71"/>
    <w:rsid w:val="00B844B1"/>
    <w:rsid w:val="00B91B9C"/>
    <w:rsid w:val="00B96F4B"/>
    <w:rsid w:val="00BA1825"/>
    <w:rsid w:val="00BA6AA0"/>
    <w:rsid w:val="00BB236E"/>
    <w:rsid w:val="00BB5ABF"/>
    <w:rsid w:val="00BB7F0D"/>
    <w:rsid w:val="00BC19C4"/>
    <w:rsid w:val="00BC1FD2"/>
    <w:rsid w:val="00BC4D3E"/>
    <w:rsid w:val="00BD2B74"/>
    <w:rsid w:val="00BE333A"/>
    <w:rsid w:val="00BE459C"/>
    <w:rsid w:val="00BE6D43"/>
    <w:rsid w:val="00BF0D97"/>
    <w:rsid w:val="00BF3497"/>
    <w:rsid w:val="00BF36E6"/>
    <w:rsid w:val="00BF413B"/>
    <w:rsid w:val="00C05328"/>
    <w:rsid w:val="00C20D18"/>
    <w:rsid w:val="00C239E4"/>
    <w:rsid w:val="00C26B6B"/>
    <w:rsid w:val="00C33021"/>
    <w:rsid w:val="00C3419D"/>
    <w:rsid w:val="00C34704"/>
    <w:rsid w:val="00C37F99"/>
    <w:rsid w:val="00C40C2C"/>
    <w:rsid w:val="00C410E2"/>
    <w:rsid w:val="00C44971"/>
    <w:rsid w:val="00C469EF"/>
    <w:rsid w:val="00C50C4D"/>
    <w:rsid w:val="00C55137"/>
    <w:rsid w:val="00C6072F"/>
    <w:rsid w:val="00C60902"/>
    <w:rsid w:val="00C613DA"/>
    <w:rsid w:val="00C62B53"/>
    <w:rsid w:val="00C63ED5"/>
    <w:rsid w:val="00C67A29"/>
    <w:rsid w:val="00C72A79"/>
    <w:rsid w:val="00C74019"/>
    <w:rsid w:val="00C766DB"/>
    <w:rsid w:val="00C90586"/>
    <w:rsid w:val="00C92C41"/>
    <w:rsid w:val="00CA1F00"/>
    <w:rsid w:val="00CA52A3"/>
    <w:rsid w:val="00CB3509"/>
    <w:rsid w:val="00CC1089"/>
    <w:rsid w:val="00CC42C1"/>
    <w:rsid w:val="00CD2EA4"/>
    <w:rsid w:val="00CD3BF5"/>
    <w:rsid w:val="00CE03BE"/>
    <w:rsid w:val="00CE23B6"/>
    <w:rsid w:val="00CE3BD4"/>
    <w:rsid w:val="00CE5734"/>
    <w:rsid w:val="00CE672A"/>
    <w:rsid w:val="00CE74D6"/>
    <w:rsid w:val="00D0497A"/>
    <w:rsid w:val="00D111BB"/>
    <w:rsid w:val="00D123EB"/>
    <w:rsid w:val="00D12CF7"/>
    <w:rsid w:val="00D133BE"/>
    <w:rsid w:val="00D13491"/>
    <w:rsid w:val="00D1423C"/>
    <w:rsid w:val="00D16A33"/>
    <w:rsid w:val="00D17861"/>
    <w:rsid w:val="00D17CD9"/>
    <w:rsid w:val="00D21D28"/>
    <w:rsid w:val="00D26DDD"/>
    <w:rsid w:val="00D34B0C"/>
    <w:rsid w:val="00D34E11"/>
    <w:rsid w:val="00D42225"/>
    <w:rsid w:val="00D45DCF"/>
    <w:rsid w:val="00D479E3"/>
    <w:rsid w:val="00D5076B"/>
    <w:rsid w:val="00D50DED"/>
    <w:rsid w:val="00D51102"/>
    <w:rsid w:val="00D53A4C"/>
    <w:rsid w:val="00D562A5"/>
    <w:rsid w:val="00D562B0"/>
    <w:rsid w:val="00D575C5"/>
    <w:rsid w:val="00D57E3E"/>
    <w:rsid w:val="00D63E7C"/>
    <w:rsid w:val="00D75C06"/>
    <w:rsid w:val="00D76900"/>
    <w:rsid w:val="00D773BF"/>
    <w:rsid w:val="00D9008C"/>
    <w:rsid w:val="00D90C9E"/>
    <w:rsid w:val="00D94E81"/>
    <w:rsid w:val="00D97701"/>
    <w:rsid w:val="00D979FB"/>
    <w:rsid w:val="00D97E08"/>
    <w:rsid w:val="00DA0DA5"/>
    <w:rsid w:val="00DA1073"/>
    <w:rsid w:val="00DA3E1D"/>
    <w:rsid w:val="00DA4D7A"/>
    <w:rsid w:val="00DA73CC"/>
    <w:rsid w:val="00DB0194"/>
    <w:rsid w:val="00DB24CB"/>
    <w:rsid w:val="00DB588E"/>
    <w:rsid w:val="00DB594B"/>
    <w:rsid w:val="00DC0E97"/>
    <w:rsid w:val="00DC3A3A"/>
    <w:rsid w:val="00DC545C"/>
    <w:rsid w:val="00DD2BCC"/>
    <w:rsid w:val="00DD3676"/>
    <w:rsid w:val="00DD47C6"/>
    <w:rsid w:val="00DD62A3"/>
    <w:rsid w:val="00DE05B9"/>
    <w:rsid w:val="00DE221E"/>
    <w:rsid w:val="00DF3BB8"/>
    <w:rsid w:val="00DF5013"/>
    <w:rsid w:val="00DF544E"/>
    <w:rsid w:val="00DF7F73"/>
    <w:rsid w:val="00E00F75"/>
    <w:rsid w:val="00E0117C"/>
    <w:rsid w:val="00E01F50"/>
    <w:rsid w:val="00E05E4F"/>
    <w:rsid w:val="00E10613"/>
    <w:rsid w:val="00E1193A"/>
    <w:rsid w:val="00E13858"/>
    <w:rsid w:val="00E1477C"/>
    <w:rsid w:val="00E14A48"/>
    <w:rsid w:val="00E2050D"/>
    <w:rsid w:val="00E21221"/>
    <w:rsid w:val="00E24363"/>
    <w:rsid w:val="00E25A3A"/>
    <w:rsid w:val="00E316DD"/>
    <w:rsid w:val="00E32A40"/>
    <w:rsid w:val="00E348F8"/>
    <w:rsid w:val="00E46BDF"/>
    <w:rsid w:val="00E52B0F"/>
    <w:rsid w:val="00E56D93"/>
    <w:rsid w:val="00E62573"/>
    <w:rsid w:val="00E63483"/>
    <w:rsid w:val="00E65589"/>
    <w:rsid w:val="00E72592"/>
    <w:rsid w:val="00E72915"/>
    <w:rsid w:val="00E744D7"/>
    <w:rsid w:val="00E835D9"/>
    <w:rsid w:val="00E93161"/>
    <w:rsid w:val="00E9640A"/>
    <w:rsid w:val="00E97148"/>
    <w:rsid w:val="00EA032E"/>
    <w:rsid w:val="00EA1E4E"/>
    <w:rsid w:val="00EA2105"/>
    <w:rsid w:val="00EA2343"/>
    <w:rsid w:val="00EA29ED"/>
    <w:rsid w:val="00EB2397"/>
    <w:rsid w:val="00EB56C1"/>
    <w:rsid w:val="00EC1557"/>
    <w:rsid w:val="00EC1CDB"/>
    <w:rsid w:val="00EC1FE5"/>
    <w:rsid w:val="00EC4024"/>
    <w:rsid w:val="00EC4630"/>
    <w:rsid w:val="00EE0F6A"/>
    <w:rsid w:val="00EE1009"/>
    <w:rsid w:val="00EE70E2"/>
    <w:rsid w:val="00EE7A87"/>
    <w:rsid w:val="00EF00D3"/>
    <w:rsid w:val="00EF0A8F"/>
    <w:rsid w:val="00EF20C7"/>
    <w:rsid w:val="00EF5C36"/>
    <w:rsid w:val="00F008DD"/>
    <w:rsid w:val="00F04813"/>
    <w:rsid w:val="00F07DFD"/>
    <w:rsid w:val="00F1066B"/>
    <w:rsid w:val="00F10ECA"/>
    <w:rsid w:val="00F1111B"/>
    <w:rsid w:val="00F1586E"/>
    <w:rsid w:val="00F17976"/>
    <w:rsid w:val="00F17A9C"/>
    <w:rsid w:val="00F2296E"/>
    <w:rsid w:val="00F22A57"/>
    <w:rsid w:val="00F22ED2"/>
    <w:rsid w:val="00F248CD"/>
    <w:rsid w:val="00F32439"/>
    <w:rsid w:val="00F3386A"/>
    <w:rsid w:val="00F427A7"/>
    <w:rsid w:val="00F42D61"/>
    <w:rsid w:val="00F4329A"/>
    <w:rsid w:val="00F44175"/>
    <w:rsid w:val="00F441FB"/>
    <w:rsid w:val="00F44BB4"/>
    <w:rsid w:val="00F44C0E"/>
    <w:rsid w:val="00F53151"/>
    <w:rsid w:val="00F713AD"/>
    <w:rsid w:val="00F74F04"/>
    <w:rsid w:val="00F94720"/>
    <w:rsid w:val="00F947B2"/>
    <w:rsid w:val="00F94E34"/>
    <w:rsid w:val="00FA1137"/>
    <w:rsid w:val="00FA3BE6"/>
    <w:rsid w:val="00FA4316"/>
    <w:rsid w:val="00FB2CA7"/>
    <w:rsid w:val="00FB4752"/>
    <w:rsid w:val="00FC569A"/>
    <w:rsid w:val="00FD0414"/>
    <w:rsid w:val="00FD043E"/>
    <w:rsid w:val="00FD22B6"/>
    <w:rsid w:val="00FD37C2"/>
    <w:rsid w:val="00FD78E5"/>
    <w:rsid w:val="00FE0241"/>
    <w:rsid w:val="00FE57EE"/>
    <w:rsid w:val="00FF3527"/>
    <w:rsid w:val="00FF392A"/>
    <w:rsid w:val="00FF61DA"/>
    <w:rsid w:val="00FF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8E5BF"/>
  <w15:chartTrackingRefBased/>
  <w15:docId w15:val="{5FC5EDE2-E51E-4631-89AD-0697A73F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14"/>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16B50"/>
    <w:pPr>
      <w:ind w:left="720"/>
      <w:contextualSpacing/>
    </w:pPr>
  </w:style>
  <w:style w:type="paragraph" w:styleId="HTMLPreformatted">
    <w:name w:val="HTML Preformatted"/>
    <w:basedOn w:val="Normal"/>
    <w:link w:val="HTMLPreformattedChar"/>
    <w:uiPriority w:val="99"/>
    <w:semiHidden/>
    <w:unhideWhenUsed/>
    <w:rsid w:val="00281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281813"/>
    <w:rPr>
      <w:rFonts w:ascii="Courier New" w:eastAsia="Times New Roman"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57216">
      <w:bodyDiv w:val="1"/>
      <w:marLeft w:val="0"/>
      <w:marRight w:val="0"/>
      <w:marTop w:val="0"/>
      <w:marBottom w:val="0"/>
      <w:divBdr>
        <w:top w:val="none" w:sz="0" w:space="0" w:color="auto"/>
        <w:left w:val="none" w:sz="0" w:space="0" w:color="auto"/>
        <w:bottom w:val="none" w:sz="0" w:space="0" w:color="auto"/>
        <w:right w:val="none" w:sz="0" w:space="0" w:color="auto"/>
      </w:divBdr>
    </w:div>
    <w:div w:id="1083986121">
      <w:bodyDiv w:val="1"/>
      <w:marLeft w:val="0"/>
      <w:marRight w:val="0"/>
      <w:marTop w:val="0"/>
      <w:marBottom w:val="0"/>
      <w:divBdr>
        <w:top w:val="none" w:sz="0" w:space="0" w:color="auto"/>
        <w:left w:val="none" w:sz="0" w:space="0" w:color="auto"/>
        <w:bottom w:val="none" w:sz="0" w:space="0" w:color="auto"/>
        <w:right w:val="none" w:sz="0" w:space="0" w:color="auto"/>
      </w:divBdr>
    </w:div>
    <w:div w:id="17730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395C78DE764022B7EFB2ABF5C083B2"/>
        <w:category>
          <w:name w:val="General"/>
          <w:gallery w:val="placeholder"/>
        </w:category>
        <w:types>
          <w:type w:val="bbPlcHdr"/>
        </w:types>
        <w:behaviors>
          <w:behavior w:val="content"/>
        </w:behaviors>
        <w:guid w:val="{26113DFC-9923-4658-921A-9D3AFE84DC83}"/>
      </w:docPartPr>
      <w:docPartBody>
        <w:p w:rsidR="00A50F38" w:rsidRDefault="00D31FC7">
          <w:pPr>
            <w:pStyle w:val="FE395C78DE764022B7EFB2ABF5C083B2"/>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38"/>
    <w:rsid w:val="0020108F"/>
    <w:rsid w:val="0039424C"/>
    <w:rsid w:val="004923E5"/>
    <w:rsid w:val="00682A19"/>
    <w:rsid w:val="009B2794"/>
    <w:rsid w:val="00A50F38"/>
    <w:rsid w:val="00D3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95C78DE764022B7EFB2ABF5C083B2">
    <w:name w:val="FE395C78DE764022B7EFB2ABF5C08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49EF0-0187-4BD4-8E98-53C00159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29</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eyerusalem assefa</dc:creator>
  <cp:lastModifiedBy>Beka Daniel Bonsa</cp:lastModifiedBy>
  <cp:revision>3</cp:revision>
  <cp:lastPrinted>2022-05-23T22:41:00Z</cp:lastPrinted>
  <dcterms:created xsi:type="dcterms:W3CDTF">2022-05-23T22:40:00Z</dcterms:created>
  <dcterms:modified xsi:type="dcterms:W3CDTF">2022-05-23T23:02:00Z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